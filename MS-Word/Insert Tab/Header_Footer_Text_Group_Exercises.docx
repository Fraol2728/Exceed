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3A" w:rsidRPr="00B70814" w:rsidRDefault="004F42A7" w:rsidP="00B70814">
      <w:pPr>
        <w:pStyle w:val="Title"/>
        <w:jc w:val="center"/>
        <w:rPr>
          <w:b/>
        </w:rPr>
      </w:pPr>
      <w:r w:rsidRPr="00B70814">
        <w:rPr>
          <w:b/>
        </w:rPr>
        <w:t>MS Word Practice – Insert Tab: Header &amp; Footer + Text Group Exercises</w:t>
      </w:r>
    </w:p>
    <w:p w:rsidR="0074143A" w:rsidRPr="00B70814" w:rsidRDefault="004F42A7">
      <w:pPr>
        <w:pStyle w:val="Heading1"/>
        <w:rPr>
          <w:sz w:val="36"/>
          <w:szCs w:val="36"/>
        </w:rPr>
      </w:pPr>
      <w:r w:rsidRPr="00B70814">
        <w:rPr>
          <w:sz w:val="36"/>
          <w:szCs w:val="36"/>
        </w:rPr>
        <w:t>Part 1: Header &amp; Footer Group – Practice Tasks</w:t>
      </w:r>
    </w:p>
    <w:p w:rsidR="0074143A" w:rsidRPr="00DE258E" w:rsidRDefault="004F42A7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 xml:space="preserve">Insert a header with your full name and </w:t>
      </w:r>
      <w:r w:rsidR="00B70814" w:rsidRPr="00DE258E">
        <w:rPr>
          <w:rFonts w:ascii="Bahnschrift" w:hAnsi="Bahnschrift"/>
          <w:sz w:val="28"/>
        </w:rPr>
        <w:t>School name</w:t>
      </w:r>
      <w:r w:rsidRPr="00DE258E">
        <w:rPr>
          <w:rFonts w:ascii="Bahnschrift" w:hAnsi="Bahnschrift"/>
          <w:sz w:val="28"/>
        </w:rPr>
        <w:t>.</w:t>
      </w:r>
    </w:p>
    <w:p w:rsidR="00B70814" w:rsidRPr="00DE258E" w:rsidRDefault="00B70814">
      <w:pPr>
        <w:pStyle w:val="ListNumber"/>
        <w:rPr>
          <w:rFonts w:ascii="Bahnschrift" w:hAnsi="Bahnschrift"/>
          <w:sz w:val="28"/>
        </w:rPr>
      </w:pPr>
      <w:bookmarkStart w:id="0" w:name="_GoBack"/>
      <w:bookmarkEnd w:id="0"/>
      <w:r w:rsidRPr="00DE258E">
        <w:rPr>
          <w:rFonts w:ascii="Bahnschrift" w:hAnsi="Bahnschrift"/>
          <w:sz w:val="28"/>
        </w:rPr>
        <w:t>Insert a page number bottom of page.</w:t>
      </w:r>
    </w:p>
    <w:p w:rsidR="0074143A" w:rsidRPr="00DE258E" w:rsidRDefault="004F42A7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>Change the header font style to Bold and Center align it.</w:t>
      </w:r>
    </w:p>
    <w:p w:rsidR="0074143A" w:rsidRPr="00DE258E" w:rsidRDefault="004F42A7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 xml:space="preserve">Insert </w:t>
      </w:r>
      <w:r w:rsidR="00B70814" w:rsidRPr="00DE258E">
        <w:rPr>
          <w:rFonts w:ascii="Bahnschrift" w:hAnsi="Bahnschrift"/>
          <w:sz w:val="28"/>
        </w:rPr>
        <w:t>=</w:t>
      </w:r>
      <w:proofErr w:type="gramStart"/>
      <w:r w:rsidR="00B70814" w:rsidRPr="00DE258E">
        <w:rPr>
          <w:rFonts w:ascii="Bahnschrift" w:hAnsi="Bahnschrift"/>
          <w:sz w:val="28"/>
        </w:rPr>
        <w:t>rand(</w:t>
      </w:r>
      <w:proofErr w:type="gramEnd"/>
      <w:r w:rsidR="00B70814" w:rsidRPr="00DE258E">
        <w:rPr>
          <w:rFonts w:ascii="Bahnschrift" w:hAnsi="Bahnschrift"/>
          <w:sz w:val="28"/>
        </w:rPr>
        <w:t xml:space="preserve">4,2) and right a title called “Insert tab” </w:t>
      </w:r>
      <w:r w:rsidR="00F46584" w:rsidRPr="00DE258E">
        <w:rPr>
          <w:rFonts w:ascii="Bahnschrift" w:hAnsi="Bahnschrift"/>
          <w:sz w:val="28"/>
        </w:rPr>
        <w:t>make title font size 24, Bold, Underline</w:t>
      </w:r>
      <w:r w:rsidR="00B00613">
        <w:rPr>
          <w:rFonts w:ascii="Bahnschrift" w:hAnsi="Bahnschrift"/>
          <w:sz w:val="28"/>
        </w:rPr>
        <w:t xml:space="preserve"> and center</w:t>
      </w:r>
    </w:p>
    <w:p w:rsidR="0074143A" w:rsidRPr="00B70814" w:rsidRDefault="004F42A7">
      <w:pPr>
        <w:pStyle w:val="Heading1"/>
        <w:rPr>
          <w:sz w:val="36"/>
        </w:rPr>
      </w:pPr>
      <w:r w:rsidRPr="00B70814">
        <w:rPr>
          <w:sz w:val="36"/>
        </w:rPr>
        <w:t xml:space="preserve">Part 2: Text </w:t>
      </w:r>
      <w:r w:rsidR="00DE258E">
        <w:rPr>
          <w:sz w:val="36"/>
        </w:rPr>
        <w:t xml:space="preserve">&amp; Symbols </w:t>
      </w:r>
      <w:r w:rsidR="00DE258E" w:rsidRPr="00B70814">
        <w:rPr>
          <w:sz w:val="36"/>
        </w:rPr>
        <w:t>Group</w:t>
      </w:r>
      <w:r w:rsidRPr="00B70814">
        <w:rPr>
          <w:sz w:val="36"/>
        </w:rPr>
        <w:t xml:space="preserve"> – Practice Tasks</w:t>
      </w:r>
    </w:p>
    <w:p w:rsidR="0074143A" w:rsidRPr="00DE258E" w:rsidRDefault="004F42A7" w:rsidP="00F46584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>Insert a text box and write quote</w:t>
      </w:r>
      <w:r w:rsidR="00F46584" w:rsidRPr="00DE258E">
        <w:rPr>
          <w:rFonts w:ascii="Bahnschrift" w:hAnsi="Bahnschrift"/>
          <w:sz w:val="28"/>
        </w:rPr>
        <w:t xml:space="preserve"> called “Every expert was once a beginner. Keep going!”</w:t>
      </w:r>
      <w:r w:rsidRPr="00DE258E">
        <w:rPr>
          <w:rFonts w:ascii="Bahnschrift" w:hAnsi="Bahnschrift"/>
          <w:sz w:val="28"/>
        </w:rPr>
        <w:t xml:space="preserve"> inside it.</w:t>
      </w:r>
    </w:p>
    <w:p w:rsidR="0074143A" w:rsidRPr="00DE258E" w:rsidRDefault="004F42A7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 xml:space="preserve">Use the WordArt </w:t>
      </w:r>
      <w:r w:rsidR="00DE258E" w:rsidRPr="00DE258E">
        <w:rPr>
          <w:rFonts w:ascii="Bahnschrift" w:hAnsi="Bahnschrift"/>
          <w:sz w:val="28"/>
        </w:rPr>
        <w:t>for</w:t>
      </w:r>
      <w:r w:rsidR="00F46584" w:rsidRPr="00DE258E">
        <w:rPr>
          <w:rFonts w:ascii="Bahnschrift" w:hAnsi="Bahnschrift"/>
          <w:sz w:val="28"/>
        </w:rPr>
        <w:t xml:space="preserve"> the title of the document</w:t>
      </w:r>
      <w:r w:rsidRPr="00DE258E">
        <w:rPr>
          <w:rFonts w:ascii="Bahnschrift" w:hAnsi="Bahnschrift"/>
          <w:sz w:val="28"/>
        </w:rPr>
        <w:t>.</w:t>
      </w:r>
    </w:p>
    <w:p w:rsidR="0074143A" w:rsidRPr="00DE258E" w:rsidRDefault="004F42A7" w:rsidP="00F46584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>Insert a Drop Cap at the beginning of a paragraph.</w:t>
      </w:r>
    </w:p>
    <w:p w:rsidR="0074143A" w:rsidRPr="00DE258E" w:rsidRDefault="004F42A7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>Insert a signature line (Insert &gt; Text &gt; Signature Line).</w:t>
      </w:r>
    </w:p>
    <w:p w:rsidR="0074143A" w:rsidRPr="00DE258E" w:rsidRDefault="004F42A7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>Insert the current date using the Date &amp; Time option.</w:t>
      </w:r>
    </w:p>
    <w:p w:rsidR="00DE258E" w:rsidRDefault="00DE258E">
      <w:pPr>
        <w:pStyle w:val="ListNumber"/>
        <w:rPr>
          <w:rFonts w:ascii="Bahnschrift" w:hAnsi="Bahnschrift"/>
          <w:sz w:val="28"/>
        </w:rPr>
      </w:pPr>
      <w:r w:rsidRPr="00DE258E">
        <w:rPr>
          <w:rFonts w:ascii="Bahnschrift" w:hAnsi="Bahnschrift"/>
          <w:sz w:val="28"/>
        </w:rPr>
        <w:t>Insert t</w:t>
      </w:r>
      <w:r w:rsidR="00B00613">
        <w:rPr>
          <w:rFonts w:ascii="Bahnschrift" w:hAnsi="Bahnschrift"/>
          <w:sz w:val="28"/>
        </w:rPr>
        <w:t>he formula of Quadratic formula, Make font size 20</w:t>
      </w:r>
    </w:p>
    <w:p w:rsidR="00B00613" w:rsidRDefault="00B00613" w:rsidP="00B00613">
      <w:pPr>
        <w:pStyle w:val="ListNumber"/>
        <w:numPr>
          <w:ilvl w:val="0"/>
          <w:numId w:val="0"/>
        </w:numPr>
        <w:ind w:left="360"/>
        <w:rPr>
          <w:rFonts w:ascii="Bahnschrift" w:hAnsi="Bahnschrift"/>
          <w:sz w:val="28"/>
        </w:rPr>
      </w:pPr>
    </w:p>
    <w:p w:rsidR="00B00613" w:rsidRDefault="00B00613" w:rsidP="00B00613">
      <w:pPr>
        <w:pStyle w:val="ListNumber"/>
        <w:numPr>
          <w:ilvl w:val="0"/>
          <w:numId w:val="0"/>
        </w:numPr>
        <w:rPr>
          <w:rFonts w:ascii="Bahnschrift" w:hAnsi="Bahnschrift"/>
          <w:sz w:val="28"/>
        </w:rPr>
      </w:pPr>
    </w:p>
    <w:p w:rsidR="00B00613" w:rsidRPr="00DE258E" w:rsidRDefault="00B00613" w:rsidP="00B00613">
      <w:pPr>
        <w:pStyle w:val="ListNumber"/>
        <w:numPr>
          <w:ilvl w:val="0"/>
          <w:numId w:val="0"/>
        </w:numPr>
        <w:rPr>
          <w:rFonts w:ascii="Bahnschrift" w:hAnsi="Bahnschrift"/>
          <w:sz w:val="28"/>
        </w:rPr>
      </w:pPr>
      <m:oMathPara>
        <m:oMath>
          <m:r>
            <w:rPr>
              <w:rFonts w:ascii="Cambria Math" w:hAnsi="Cambria Math" w:cs="Cambria Math"/>
              <w:sz w:val="48"/>
              <w:szCs w:val="4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8"/>
                  <w:szCs w:val="48"/>
                </w:rPr>
                <m:t>-</m:t>
              </m:r>
              <m:r>
                <w:rPr>
                  <w:rFonts w:ascii="Cambria Math" w:hAnsi="Cambria Math" w:cs="Cambria Math"/>
                  <w:sz w:val="48"/>
                  <w:szCs w:val="4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8"/>
                  <w:szCs w:val="4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48"/>
                          <w:szCs w:val="4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8"/>
                      <w:szCs w:val="4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48"/>
                      <w:szCs w:val="4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8"/>
                  <w:szCs w:val="48"/>
                </w:rPr>
                <m:t>2</m:t>
              </m:r>
              <m:r>
                <w:rPr>
                  <w:rFonts w:ascii="Cambria Math" w:hAnsi="Cambria Math" w:cs="Cambria Math"/>
                  <w:sz w:val="48"/>
                  <w:szCs w:val="48"/>
                </w:rPr>
                <m:t>a</m:t>
              </m:r>
            </m:den>
          </m:f>
        </m:oMath>
      </m:oMathPara>
    </w:p>
    <w:sectPr w:rsidR="00B00613" w:rsidRPr="00DE258E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25B" w:rsidRDefault="00CA325B" w:rsidP="00B00613">
      <w:pPr>
        <w:spacing w:after="0" w:line="240" w:lineRule="auto"/>
      </w:pPr>
      <w:r>
        <w:separator/>
      </w:r>
    </w:p>
  </w:endnote>
  <w:endnote w:type="continuationSeparator" w:id="0">
    <w:p w:rsidR="00CA325B" w:rsidRDefault="00CA325B" w:rsidP="00B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B5" w:rsidRPr="00601FD4" w:rsidRDefault="00601FD4" w:rsidP="00601FD4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25B" w:rsidRDefault="00CA325B" w:rsidP="00B00613">
      <w:pPr>
        <w:spacing w:after="0" w:line="240" w:lineRule="auto"/>
      </w:pPr>
      <w:r>
        <w:separator/>
      </w:r>
    </w:p>
  </w:footnote>
  <w:footnote w:type="continuationSeparator" w:id="0">
    <w:p w:rsidR="00CA325B" w:rsidRDefault="00CA325B" w:rsidP="00B0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B5" w:rsidRDefault="00CA32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402876" o:spid="_x0000_s2051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613" w:rsidRDefault="00CA325B" w:rsidP="00FC6B57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402877" o:spid="_x0000_s2052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  <w:r w:rsidR="00FC6B57">
      <w:t xml:space="preserve">                                                       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2.8pt;height:59.4pt">
          <v:imagedata r:id="rId1" o:title="logo-new" croptop="19819f" cropbottom="14666f" cropleft="1125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B5" w:rsidRDefault="00CA32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402875" o:spid="_x0000_s2050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E03"/>
    <w:rsid w:val="004F42A7"/>
    <w:rsid w:val="00601FD4"/>
    <w:rsid w:val="0074143A"/>
    <w:rsid w:val="008C15B5"/>
    <w:rsid w:val="00AA1D8D"/>
    <w:rsid w:val="00B00613"/>
    <w:rsid w:val="00B1761F"/>
    <w:rsid w:val="00B47730"/>
    <w:rsid w:val="00B70814"/>
    <w:rsid w:val="00CA325B"/>
    <w:rsid w:val="00CB0664"/>
    <w:rsid w:val="00DE258E"/>
    <w:rsid w:val="00F46584"/>
    <w:rsid w:val="00FC693F"/>
    <w:rsid w:val="00FC6B57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2E27C61"/>
  <w14:defaultImageDpi w14:val="300"/>
  <w15:docId w15:val="{314B52E3-8D26-4EF6-B8DB-3733676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C07EE-EAC3-437F-B12C-7B429D30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</cp:lastModifiedBy>
  <cp:revision>5</cp:revision>
  <dcterms:created xsi:type="dcterms:W3CDTF">2013-12-23T23:15:00Z</dcterms:created>
  <dcterms:modified xsi:type="dcterms:W3CDTF">2025-06-03T03:19:00Z</dcterms:modified>
  <cp:category/>
</cp:coreProperties>
</file>
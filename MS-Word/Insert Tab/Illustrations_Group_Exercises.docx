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C2" w:rsidRPr="00D53029" w:rsidRDefault="00FB75AD" w:rsidP="00D53029">
      <w:pPr>
        <w:pStyle w:val="Title"/>
        <w:jc w:val="center"/>
        <w:rPr>
          <w:b/>
        </w:rPr>
      </w:pPr>
      <w:bookmarkStart w:id="0" w:name="_GoBack"/>
      <w:bookmarkEnd w:id="0"/>
      <w:r w:rsidRPr="00D53029">
        <w:rPr>
          <w:b/>
        </w:rPr>
        <w:t>Insert Tab: Illustrations Group Exercises</w:t>
      </w:r>
    </w:p>
    <w:p w:rsidR="00430EC2" w:rsidRPr="00D53029" w:rsidRDefault="00FB75AD">
      <w:pPr>
        <w:pStyle w:val="Heading1"/>
        <w:rPr>
          <w:sz w:val="32"/>
        </w:rPr>
      </w:pPr>
      <w:r w:rsidRPr="00D53029">
        <w:rPr>
          <w:sz w:val="32"/>
        </w:rPr>
        <w:t>Illustrations Group – Practice Tasks</w:t>
      </w:r>
    </w:p>
    <w:p w:rsidR="00430EC2" w:rsidRPr="00D53029" w:rsidRDefault="00FB75AD">
      <w:pPr>
        <w:pStyle w:val="ListNumber"/>
        <w:rPr>
          <w:rFonts w:ascii="Bahnschrift" w:hAnsi="Bahnschrift"/>
          <w:sz w:val="28"/>
        </w:rPr>
      </w:pPr>
      <w:r w:rsidRPr="00D53029">
        <w:rPr>
          <w:rFonts w:ascii="Bahnschrift" w:hAnsi="Bahnschrift"/>
          <w:sz w:val="28"/>
        </w:rPr>
        <w:t>Insert a picture from your computer into the document.</w:t>
      </w:r>
    </w:p>
    <w:p w:rsidR="00430EC2" w:rsidRPr="00D53029" w:rsidRDefault="00FB75AD">
      <w:pPr>
        <w:pStyle w:val="ListNumber"/>
        <w:rPr>
          <w:rFonts w:ascii="Bahnschrift" w:hAnsi="Bahnschrift"/>
          <w:sz w:val="28"/>
        </w:rPr>
      </w:pPr>
      <w:r w:rsidRPr="00D53029">
        <w:rPr>
          <w:rFonts w:ascii="Bahnschrift" w:hAnsi="Bahnschrift"/>
          <w:sz w:val="28"/>
        </w:rPr>
        <w:t>Resize the picture to make it smaller and move it to the center of the page.</w:t>
      </w:r>
    </w:p>
    <w:p w:rsidR="00430EC2" w:rsidRPr="00D53029" w:rsidRDefault="00FB75AD">
      <w:pPr>
        <w:pStyle w:val="ListNumber"/>
        <w:rPr>
          <w:rFonts w:ascii="Bahnschrift" w:hAnsi="Bahnschrift"/>
          <w:sz w:val="28"/>
        </w:rPr>
      </w:pPr>
      <w:r w:rsidRPr="00D53029">
        <w:rPr>
          <w:rFonts w:ascii="Bahnschrift" w:hAnsi="Bahnschrift"/>
          <w:sz w:val="28"/>
        </w:rPr>
        <w:t>Apply a picture style (like a shadow or frame) from the Picture Tools Format tab.</w:t>
      </w:r>
    </w:p>
    <w:p w:rsidR="00430EC2" w:rsidRPr="00D53029" w:rsidRDefault="00F9566C">
      <w:pPr>
        <w:pStyle w:val="ListNumber"/>
        <w:rPr>
          <w:rFonts w:ascii="Bahnschrift" w:hAnsi="Bahnschrift"/>
          <w:sz w:val="28"/>
        </w:rPr>
      </w:pPr>
      <w:r w:rsidRPr="00D53029">
        <w:rPr>
          <w:rFonts w:ascii="Bahnschrift" w:hAnsi="Bahnschrift"/>
          <w:sz w:val="28"/>
        </w:rPr>
        <w:t>Draw this</w:t>
      </w:r>
    </w:p>
    <w:p w:rsidR="00F9566C" w:rsidRPr="00D53029" w:rsidRDefault="00F9566C" w:rsidP="00F9566C">
      <w:pPr>
        <w:pStyle w:val="ListNumber"/>
        <w:numPr>
          <w:ilvl w:val="0"/>
          <w:numId w:val="0"/>
        </w:numPr>
        <w:ind w:left="360"/>
        <w:rPr>
          <w:rFonts w:ascii="Bahnschrift" w:hAnsi="Bahnschrift"/>
          <w:sz w:val="28"/>
        </w:rPr>
      </w:pPr>
    </w:p>
    <w:p w:rsidR="00F9566C" w:rsidRDefault="00F9566C" w:rsidP="00F9566C">
      <w:pPr>
        <w:pStyle w:val="ListNumber"/>
        <w:numPr>
          <w:ilvl w:val="0"/>
          <w:numId w:val="0"/>
        </w:numPr>
      </w:pPr>
    </w:p>
    <w:p w:rsidR="00F9566C" w:rsidRDefault="00F9566C" w:rsidP="00F9566C">
      <w:pPr>
        <w:pStyle w:val="ListNumber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1699260" cy="609600"/>
                <wp:effectExtent l="0" t="19050" r="3429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9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6C" w:rsidRPr="00F9566C" w:rsidRDefault="00F9566C" w:rsidP="00F9566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9566C">
                              <w:rPr>
                                <w:b/>
                                <w:sz w:val="24"/>
                                <w:szCs w:val="24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0;margin-top:9.25pt;width:133.8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" adj="17726" fillcolor="white [3201]" strokecolor="#4f81bd [3204]" strokeweight="2pt">
                <v:textbox>
                  <w:txbxContent>
                    <w:p w:rsidR="00F9566C" w:rsidRPr="00F9566C" w:rsidRDefault="00F9566C" w:rsidP="00F9566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9566C">
                        <w:rPr>
                          <w:b/>
                          <w:sz w:val="24"/>
                          <w:szCs w:val="24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:rsidR="00F9566C" w:rsidRDefault="00F9566C" w:rsidP="00F9566C">
      <w:pPr>
        <w:pStyle w:val="ListNumber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5080</wp:posOffset>
                </wp:positionV>
                <wp:extent cx="2042160" cy="678180"/>
                <wp:effectExtent l="0" t="0" r="15240" b="2667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781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6C" w:rsidRPr="00F9566C" w:rsidRDefault="00F9566C" w:rsidP="00F95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66C">
                              <w:rPr>
                                <w:b/>
                                <w:sz w:val="28"/>
                                <w:szCs w:val="28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7" type="#_x0000_t66" style="position:absolute;margin-left:262.2pt;margin-top:.4pt;width:160.8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" adj="3587" fillcolor="white [3201]" strokecolor="#4f81bd [3204]" strokeweight="2pt">
                <v:textbox>
                  <w:txbxContent>
                    <w:p w:rsidR="00F9566C" w:rsidRPr="00F9566C" w:rsidRDefault="00F9566C" w:rsidP="00F95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566C">
                        <w:rPr>
                          <w:b/>
                          <w:sz w:val="28"/>
                          <w:szCs w:val="28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</w:p>
    <w:p w:rsidR="00F9566C" w:rsidRPr="00F9566C" w:rsidRDefault="00F9566C" w:rsidP="00F9566C"/>
    <w:p w:rsidR="00F9566C" w:rsidRDefault="00F9566C" w:rsidP="00F9566C"/>
    <w:p w:rsidR="00F9566C" w:rsidRDefault="00F9566C" w:rsidP="00F956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0C03B" wp14:editId="5CFB5553">
                <wp:simplePos x="0" y="0"/>
                <wp:positionH relativeFrom="column">
                  <wp:posOffset>3307080</wp:posOffset>
                </wp:positionH>
                <wp:positionV relativeFrom="paragraph">
                  <wp:posOffset>19050</wp:posOffset>
                </wp:positionV>
                <wp:extent cx="1386840" cy="13182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1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6C" w:rsidRPr="00F9566C" w:rsidRDefault="00F9566C" w:rsidP="00F95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66C">
                              <w:rPr>
                                <w:b/>
                                <w:sz w:val="28"/>
                                <w:szCs w:val="28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0C03B" id="Oval 4" o:spid="_x0000_s1028" style="position:absolute;margin-left:260.4pt;margin-top:1.5pt;width:109.2pt;height:10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" fillcolor="white [3201]" strokecolor="#4f81bd [3204]" strokeweight="2pt">
                <v:textbox>
                  <w:txbxContent>
                    <w:p w:rsidR="00F9566C" w:rsidRPr="00F9566C" w:rsidRDefault="00F9566C" w:rsidP="00F95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566C">
                        <w:rPr>
                          <w:b/>
                          <w:sz w:val="28"/>
                          <w:szCs w:val="28"/>
                        </w:rPr>
                        <w:t>Circle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207C0" wp14:editId="2DC0429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1280160" cy="10820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6C" w:rsidRPr="00F9566C" w:rsidRDefault="00F9566C" w:rsidP="00F9566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66C">
                              <w:rPr>
                                <w:b/>
                                <w:sz w:val="28"/>
                                <w:szCs w:val="28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207C0" id="Rectangle 3" o:spid="_x0000_s1029" style="position:absolute;margin-left:-1.2pt;margin-top:15.3pt;width:100.8pt;height:8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" fillcolor="white [3201]" strokecolor="#4f81bd [3204]" strokeweight="2pt">
                <v:textbox>
                  <w:txbxContent>
                    <w:p w:rsidR="00F9566C" w:rsidRPr="00F9566C" w:rsidRDefault="00F9566C" w:rsidP="00F9566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566C">
                        <w:rPr>
                          <w:b/>
                          <w:sz w:val="28"/>
                          <w:szCs w:val="28"/>
                        </w:rPr>
                        <w:t>Square</w:t>
                      </w:r>
                    </w:p>
                  </w:txbxContent>
                </v:textbox>
              </v:rect>
            </w:pict>
          </mc:Fallback>
        </mc:AlternateContent>
      </w:r>
    </w:p>
    <w:p w:rsidR="00F9566C" w:rsidRDefault="00F9566C" w:rsidP="00F9566C"/>
    <w:p w:rsidR="00F9566C" w:rsidRPr="00F9566C" w:rsidRDefault="00F9566C" w:rsidP="00F9566C"/>
    <w:p w:rsidR="00F9566C" w:rsidRPr="00F9566C" w:rsidRDefault="00F9566C" w:rsidP="00F9566C"/>
    <w:p w:rsidR="00F9566C" w:rsidRDefault="00F9566C" w:rsidP="00F9566C"/>
    <w:p w:rsidR="00F9566C" w:rsidRDefault="00F9566C" w:rsidP="00F9566C"/>
    <w:p w:rsidR="00D53029" w:rsidRDefault="00D53029" w:rsidP="00F956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77470</wp:posOffset>
                </wp:positionV>
                <wp:extent cx="1699260" cy="1645920"/>
                <wp:effectExtent l="0" t="0" r="15240" b="1143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6459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029" w:rsidRPr="00D53029" w:rsidRDefault="00D53029" w:rsidP="00D5302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53029">
                              <w:rPr>
                                <w:b/>
                                <w:sz w:val="32"/>
                                <w:szCs w:val="32"/>
                              </w:rPr>
                              <w:t>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30" type="#_x0000_t16" style="position:absolute;margin-left:262.8pt;margin-top:6.1pt;width:133.8pt;height:12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" fillcolor="white [3201]" strokecolor="#4f81bd [3204]" strokeweight="2pt">
                <v:textbox>
                  <w:txbxContent>
                    <w:p w:rsidR="00D53029" w:rsidRPr="00D53029" w:rsidRDefault="00D53029" w:rsidP="00D5302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53029">
                        <w:rPr>
                          <w:b/>
                          <w:sz w:val="32"/>
                          <w:szCs w:val="32"/>
                        </w:rPr>
                        <w:t>Cube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6DFBF" wp14:editId="5B825736">
                <wp:simplePos x="0" y="0"/>
                <wp:positionH relativeFrom="column">
                  <wp:posOffset>-259080</wp:posOffset>
                </wp:positionH>
                <wp:positionV relativeFrom="paragraph">
                  <wp:posOffset>161290</wp:posOffset>
                </wp:positionV>
                <wp:extent cx="1882140" cy="1409700"/>
                <wp:effectExtent l="0" t="0" r="22860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409700"/>
                        </a:xfrm>
                        <a:prstGeom prst="triangle">
                          <a:avLst>
                            <a:gd name="adj" fmla="val 4869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66C" w:rsidRPr="00D53029" w:rsidRDefault="00F9566C" w:rsidP="00F9566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53029">
                              <w:rPr>
                                <w:b/>
                                <w:sz w:val="28"/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6DF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31" type="#_x0000_t5" style="position:absolute;margin-left:-20.4pt;margin-top:12.7pt;width:148.2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" adj="10517" fillcolor="white [3201]" strokecolor="#4f81bd [3204]" strokeweight="2pt">
                <v:textbox>
                  <w:txbxContent>
                    <w:p w:rsidR="00F9566C" w:rsidRPr="00D53029" w:rsidRDefault="00F9566C" w:rsidP="00F9566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53029">
                        <w:rPr>
                          <w:b/>
                          <w:sz w:val="28"/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</w:p>
    <w:p w:rsidR="00D53029" w:rsidRPr="00D53029" w:rsidRDefault="00D53029" w:rsidP="00D53029"/>
    <w:p w:rsidR="00D53029" w:rsidRPr="00D53029" w:rsidRDefault="00D53029" w:rsidP="00D53029"/>
    <w:p w:rsidR="00D53029" w:rsidRPr="00D53029" w:rsidRDefault="00D53029" w:rsidP="00D53029"/>
    <w:p w:rsidR="00D53029" w:rsidRDefault="00D53029" w:rsidP="00D53029"/>
    <w:p w:rsidR="00D53029" w:rsidRDefault="00D53029" w:rsidP="00D53029"/>
    <w:p w:rsidR="00D53029" w:rsidRDefault="00E87B1E">
      <w:r>
        <w:rPr>
          <w:noProof/>
        </w:rPr>
        <w:drawing>
          <wp:inline distT="0" distB="0" distL="0" distR="0" wp14:anchorId="500CA3B5" wp14:editId="0FF12CED">
            <wp:extent cx="5486400" cy="3728085"/>
            <wp:effectExtent l="3810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D53029">
        <w:br w:type="page"/>
      </w:r>
    </w:p>
    <w:p w:rsidR="00F9566C" w:rsidRDefault="00F9566C" w:rsidP="00D53029"/>
    <w:p w:rsidR="00D53029" w:rsidRDefault="00D53029" w:rsidP="00D53029"/>
    <w:p w:rsidR="00D53029" w:rsidRPr="00D53029" w:rsidRDefault="00D53029" w:rsidP="00D53029"/>
    <w:sectPr w:rsidR="00D53029" w:rsidRPr="00D53029" w:rsidSect="00034616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A58" w:rsidRDefault="00C22A58" w:rsidP="00D53029">
      <w:pPr>
        <w:spacing w:after="0" w:line="240" w:lineRule="auto"/>
      </w:pPr>
      <w:r>
        <w:separator/>
      </w:r>
    </w:p>
  </w:endnote>
  <w:endnote w:type="continuationSeparator" w:id="0">
    <w:p w:rsidR="00C22A58" w:rsidRDefault="00C22A58" w:rsidP="00D5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0CA" w:rsidRPr="001D287B" w:rsidRDefault="001D287B" w:rsidP="001D287B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A58" w:rsidRDefault="00C22A58" w:rsidP="00D53029">
      <w:pPr>
        <w:spacing w:after="0" w:line="240" w:lineRule="auto"/>
      </w:pPr>
      <w:r>
        <w:separator/>
      </w:r>
    </w:p>
  </w:footnote>
  <w:footnote w:type="continuationSeparator" w:id="0">
    <w:p w:rsidR="00C22A58" w:rsidRDefault="00C22A58" w:rsidP="00D5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0CA" w:rsidRDefault="00C22A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488782" o:spid="_x0000_s2051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0A8" w:rsidRDefault="00C22A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488783" o:spid="_x0000_s2052" type="#_x0000_t136" style="position:absolute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  <w:r w:rsidR="00A510A8">
      <w:t xml:space="preserve">                                                                                                                 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44.6pt;height:49.2pt">
          <v:imagedata r:id="rId1" o:title="logo-new" croptop="19423f" cropbottom="14931f" cropleft="375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0CA" w:rsidRDefault="00C22A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488781" o:spid="_x0000_s2050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Condense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287B"/>
    <w:rsid w:val="00232D39"/>
    <w:rsid w:val="0029639D"/>
    <w:rsid w:val="00326F90"/>
    <w:rsid w:val="00430EC2"/>
    <w:rsid w:val="007C1EFD"/>
    <w:rsid w:val="009A7359"/>
    <w:rsid w:val="00A510A8"/>
    <w:rsid w:val="00AA1D8D"/>
    <w:rsid w:val="00B47730"/>
    <w:rsid w:val="00C040CA"/>
    <w:rsid w:val="00C22A58"/>
    <w:rsid w:val="00CB0664"/>
    <w:rsid w:val="00D53029"/>
    <w:rsid w:val="00E87B1E"/>
    <w:rsid w:val="00F9566C"/>
    <w:rsid w:val="00FB7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0869FAB1"/>
  <w14:defaultImageDpi w14:val="300"/>
  <w15:docId w15:val="{DFE67A36-6E0C-446A-9B1E-1331EA02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8562A1-58E4-4A27-BFF3-1F668768CA3A}" type="doc">
      <dgm:prSet loTypeId="urn:microsoft.com/office/officeart/2005/8/layout/hierarchy2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EA55DF1-2AF5-4903-9CAC-D64D7D130DAB}">
      <dgm:prSet phldrT="[Text]"/>
      <dgm:spPr/>
      <dgm:t>
        <a:bodyPr/>
        <a:lstStyle/>
        <a:p>
          <a:r>
            <a:rPr lang="en-US"/>
            <a:t>Computer system</a:t>
          </a:r>
        </a:p>
      </dgm:t>
    </dgm:pt>
    <dgm:pt modelId="{BD2D8BBA-0C20-44AC-B190-3760EDE84EA2}" type="parTrans" cxnId="{90578923-9885-437E-9EE8-B5EB0B640C2D}">
      <dgm:prSet/>
      <dgm:spPr/>
      <dgm:t>
        <a:bodyPr/>
        <a:lstStyle/>
        <a:p>
          <a:endParaRPr lang="en-US"/>
        </a:p>
      </dgm:t>
    </dgm:pt>
    <dgm:pt modelId="{11EED61A-CA58-408D-854E-F0AF99E413A7}" type="sibTrans" cxnId="{90578923-9885-437E-9EE8-B5EB0B640C2D}">
      <dgm:prSet/>
      <dgm:spPr/>
      <dgm:t>
        <a:bodyPr/>
        <a:lstStyle/>
        <a:p>
          <a:endParaRPr lang="en-US"/>
        </a:p>
      </dgm:t>
    </dgm:pt>
    <dgm:pt modelId="{0D7E5FA7-301F-4029-BCB7-8573BC016B28}">
      <dgm:prSet phldrT="[Text]"/>
      <dgm:spPr/>
      <dgm:t>
        <a:bodyPr/>
        <a:lstStyle/>
        <a:p>
          <a:r>
            <a:rPr lang="en-US"/>
            <a:t>Hardware</a:t>
          </a:r>
        </a:p>
      </dgm:t>
    </dgm:pt>
    <dgm:pt modelId="{1C97E73E-BE89-4A28-9E09-F8BA1E2B17F9}" type="parTrans" cxnId="{309E1C35-90DF-4369-90DC-5B24FAF6C709}">
      <dgm:prSet/>
      <dgm:spPr/>
      <dgm:t>
        <a:bodyPr/>
        <a:lstStyle/>
        <a:p>
          <a:endParaRPr lang="en-US"/>
        </a:p>
      </dgm:t>
    </dgm:pt>
    <dgm:pt modelId="{CA9A83FA-57B0-41A6-9C5D-ACFEDDFDB923}" type="sibTrans" cxnId="{309E1C35-90DF-4369-90DC-5B24FAF6C709}">
      <dgm:prSet/>
      <dgm:spPr/>
      <dgm:t>
        <a:bodyPr/>
        <a:lstStyle/>
        <a:p>
          <a:endParaRPr lang="en-US"/>
        </a:p>
      </dgm:t>
    </dgm:pt>
    <dgm:pt modelId="{05E7F19E-DE42-4A73-857C-E2D7F15BC8CC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8ECDE6EC-15B8-4CD3-8AC4-7DAFB35518AE}" type="parTrans" cxnId="{8EFCCB86-2653-4283-9DC3-2FAEC8659B61}">
      <dgm:prSet/>
      <dgm:spPr/>
      <dgm:t>
        <a:bodyPr/>
        <a:lstStyle/>
        <a:p>
          <a:endParaRPr lang="en-US"/>
        </a:p>
      </dgm:t>
    </dgm:pt>
    <dgm:pt modelId="{64680573-EEDA-4A26-AF70-C2D37B7E0E44}" type="sibTrans" cxnId="{8EFCCB86-2653-4283-9DC3-2FAEC8659B61}">
      <dgm:prSet/>
      <dgm:spPr/>
      <dgm:t>
        <a:bodyPr/>
        <a:lstStyle/>
        <a:p>
          <a:endParaRPr lang="en-US"/>
        </a:p>
      </dgm:t>
    </dgm:pt>
    <dgm:pt modelId="{2BA3E247-F47E-4A02-A89A-D5E7B4906CE5}">
      <dgm:prSet phldrT="[Text]"/>
      <dgm:spPr/>
      <dgm:t>
        <a:bodyPr/>
        <a:lstStyle/>
        <a:p>
          <a:r>
            <a:rPr lang="en-US"/>
            <a:t>Optional</a:t>
          </a:r>
        </a:p>
      </dgm:t>
    </dgm:pt>
    <dgm:pt modelId="{F74A7736-54E5-420F-8AD4-D7B8D32B75F8}" type="parTrans" cxnId="{D146A97A-4EEE-4125-BAC0-27D2CDB12309}">
      <dgm:prSet/>
      <dgm:spPr/>
      <dgm:t>
        <a:bodyPr/>
        <a:lstStyle/>
        <a:p>
          <a:endParaRPr lang="en-US"/>
        </a:p>
      </dgm:t>
    </dgm:pt>
    <dgm:pt modelId="{8300996D-B3AC-4C37-AF97-5B6AD86C870A}" type="sibTrans" cxnId="{D146A97A-4EEE-4125-BAC0-27D2CDB12309}">
      <dgm:prSet/>
      <dgm:spPr/>
      <dgm:t>
        <a:bodyPr/>
        <a:lstStyle/>
        <a:p>
          <a:endParaRPr lang="en-US"/>
        </a:p>
      </dgm:t>
    </dgm:pt>
    <dgm:pt modelId="{8F26B1E4-3627-403E-9D12-B6EA693AA876}">
      <dgm:prSet phldrT="[Text]"/>
      <dgm:spPr/>
      <dgm:t>
        <a:bodyPr/>
        <a:lstStyle/>
        <a:p>
          <a:r>
            <a:rPr lang="en-US"/>
            <a:t>Software</a:t>
          </a:r>
        </a:p>
      </dgm:t>
    </dgm:pt>
    <dgm:pt modelId="{89387269-32D7-4816-B710-366C7EA07BE1}" type="parTrans" cxnId="{901AEF4A-05CF-4A1F-954C-55A59B8D898D}">
      <dgm:prSet/>
      <dgm:spPr/>
      <dgm:t>
        <a:bodyPr/>
        <a:lstStyle/>
        <a:p>
          <a:endParaRPr lang="en-US"/>
        </a:p>
      </dgm:t>
    </dgm:pt>
    <dgm:pt modelId="{29049B85-2335-472A-B040-4FFF2C4B8C1B}" type="sibTrans" cxnId="{901AEF4A-05CF-4A1F-954C-55A59B8D898D}">
      <dgm:prSet/>
      <dgm:spPr/>
      <dgm:t>
        <a:bodyPr/>
        <a:lstStyle/>
        <a:p>
          <a:endParaRPr lang="en-US"/>
        </a:p>
      </dgm:t>
    </dgm:pt>
    <dgm:pt modelId="{443E49F8-1786-40BF-A120-184A7C29A3DC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2DC07DBB-9683-4136-AA14-FAA793BE5C17}" type="parTrans" cxnId="{E7A6F3C3-6CC7-4A8A-826A-E36930D5A1FC}">
      <dgm:prSet/>
      <dgm:spPr/>
      <dgm:t>
        <a:bodyPr/>
        <a:lstStyle/>
        <a:p>
          <a:endParaRPr lang="en-US"/>
        </a:p>
      </dgm:t>
    </dgm:pt>
    <dgm:pt modelId="{B8C8669A-9E34-405A-8F70-E0CDEA7BD884}" type="sibTrans" cxnId="{E7A6F3C3-6CC7-4A8A-826A-E36930D5A1FC}">
      <dgm:prSet/>
      <dgm:spPr/>
      <dgm:t>
        <a:bodyPr/>
        <a:lstStyle/>
        <a:p>
          <a:endParaRPr lang="en-US"/>
        </a:p>
      </dgm:t>
    </dgm:pt>
    <dgm:pt modelId="{7D257036-D534-41A7-9242-12EA5F90DD51}" type="pres">
      <dgm:prSet presAssocID="{448562A1-58E4-4A27-BFF3-1F668768CA3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DA958F-D652-4300-B598-ADECD129AE77}" type="pres">
      <dgm:prSet presAssocID="{0EA55DF1-2AF5-4903-9CAC-D64D7D130DAB}" presName="root1" presStyleCnt="0"/>
      <dgm:spPr/>
    </dgm:pt>
    <dgm:pt modelId="{F3BB4705-12F3-4E97-8B1F-46100077F47C}" type="pres">
      <dgm:prSet presAssocID="{0EA55DF1-2AF5-4903-9CAC-D64D7D130DA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BDFD89-0577-43AF-9C43-11486498E193}" type="pres">
      <dgm:prSet presAssocID="{0EA55DF1-2AF5-4903-9CAC-D64D7D130DAB}" presName="level2hierChild" presStyleCnt="0"/>
      <dgm:spPr/>
    </dgm:pt>
    <dgm:pt modelId="{3C5E951F-B99A-42C2-84E8-AFECC2433D37}" type="pres">
      <dgm:prSet presAssocID="{1C97E73E-BE89-4A28-9E09-F8BA1E2B17F9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9B9B6AB0-6C97-4321-B69F-6EDCB5F49047}" type="pres">
      <dgm:prSet presAssocID="{1C97E73E-BE89-4A28-9E09-F8BA1E2B17F9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F001BC5-091C-40E1-8F47-E8377C0CECE8}" type="pres">
      <dgm:prSet presAssocID="{0D7E5FA7-301F-4029-BCB7-8573BC016B28}" presName="root2" presStyleCnt="0"/>
      <dgm:spPr/>
    </dgm:pt>
    <dgm:pt modelId="{105CA74D-C481-4503-AAEE-8260A2CAAC41}" type="pres">
      <dgm:prSet presAssocID="{0D7E5FA7-301F-4029-BCB7-8573BC016B2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5F2B62-6580-4FFD-A666-99075DF934BB}" type="pres">
      <dgm:prSet presAssocID="{0D7E5FA7-301F-4029-BCB7-8573BC016B28}" presName="level3hierChild" presStyleCnt="0"/>
      <dgm:spPr/>
    </dgm:pt>
    <dgm:pt modelId="{1FA6D51F-D65E-4395-A108-BAA33BC40DC6}" type="pres">
      <dgm:prSet presAssocID="{8ECDE6EC-15B8-4CD3-8AC4-7DAFB35518AE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B44C13FC-AB37-43AA-80AD-F560DA8CD18B}" type="pres">
      <dgm:prSet presAssocID="{8ECDE6EC-15B8-4CD3-8AC4-7DAFB35518AE}" presName="connTx" presStyleLbl="parChTrans1D3" presStyleIdx="0" presStyleCnt="3"/>
      <dgm:spPr/>
      <dgm:t>
        <a:bodyPr/>
        <a:lstStyle/>
        <a:p>
          <a:endParaRPr lang="en-US"/>
        </a:p>
      </dgm:t>
    </dgm:pt>
    <dgm:pt modelId="{4B52A274-3C7C-407C-91CC-37F22A9F4262}" type="pres">
      <dgm:prSet presAssocID="{05E7F19E-DE42-4A73-857C-E2D7F15BC8CC}" presName="root2" presStyleCnt="0"/>
      <dgm:spPr/>
    </dgm:pt>
    <dgm:pt modelId="{16E52A2B-D85F-4DF3-AA92-14A264DC3D5C}" type="pres">
      <dgm:prSet presAssocID="{05E7F19E-DE42-4A73-857C-E2D7F15BC8CC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2DCE0-2FE8-4947-949D-3124CF329C3B}" type="pres">
      <dgm:prSet presAssocID="{05E7F19E-DE42-4A73-857C-E2D7F15BC8CC}" presName="level3hierChild" presStyleCnt="0"/>
      <dgm:spPr/>
    </dgm:pt>
    <dgm:pt modelId="{1BFAAF84-4E65-47F4-8484-F2864F910DE8}" type="pres">
      <dgm:prSet presAssocID="{F74A7736-54E5-420F-8AD4-D7B8D32B75F8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0DB67A4F-803F-4891-83C0-74626D7CF487}" type="pres">
      <dgm:prSet presAssocID="{F74A7736-54E5-420F-8AD4-D7B8D32B75F8}" presName="connTx" presStyleLbl="parChTrans1D3" presStyleIdx="1" presStyleCnt="3"/>
      <dgm:spPr/>
      <dgm:t>
        <a:bodyPr/>
        <a:lstStyle/>
        <a:p>
          <a:endParaRPr lang="en-US"/>
        </a:p>
      </dgm:t>
    </dgm:pt>
    <dgm:pt modelId="{EF3FC25D-399D-472C-A847-348C4ABD41F2}" type="pres">
      <dgm:prSet presAssocID="{2BA3E247-F47E-4A02-A89A-D5E7B4906CE5}" presName="root2" presStyleCnt="0"/>
      <dgm:spPr/>
    </dgm:pt>
    <dgm:pt modelId="{6935B295-109D-4939-B18D-2822C42EE461}" type="pres">
      <dgm:prSet presAssocID="{2BA3E247-F47E-4A02-A89A-D5E7B4906CE5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F47D52-1664-40A7-BC04-D6EC80C303B4}" type="pres">
      <dgm:prSet presAssocID="{2BA3E247-F47E-4A02-A89A-D5E7B4906CE5}" presName="level3hierChild" presStyleCnt="0"/>
      <dgm:spPr/>
    </dgm:pt>
    <dgm:pt modelId="{1A97B937-AAF7-494D-9506-ED37284C48CD}" type="pres">
      <dgm:prSet presAssocID="{89387269-32D7-4816-B710-366C7EA07BE1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46C49D81-0786-42EB-96A8-C0867DAA4C10}" type="pres">
      <dgm:prSet presAssocID="{89387269-32D7-4816-B710-366C7EA07BE1}" presName="connTx" presStyleLbl="parChTrans1D2" presStyleIdx="1" presStyleCnt="2"/>
      <dgm:spPr/>
      <dgm:t>
        <a:bodyPr/>
        <a:lstStyle/>
        <a:p>
          <a:endParaRPr lang="en-US"/>
        </a:p>
      </dgm:t>
    </dgm:pt>
    <dgm:pt modelId="{17D76358-BF85-42F9-B4DA-3F0F6A0BE1E3}" type="pres">
      <dgm:prSet presAssocID="{8F26B1E4-3627-403E-9D12-B6EA693AA876}" presName="root2" presStyleCnt="0"/>
      <dgm:spPr/>
    </dgm:pt>
    <dgm:pt modelId="{B9F40699-8EF4-4DCF-94D7-A7C700111572}" type="pres">
      <dgm:prSet presAssocID="{8F26B1E4-3627-403E-9D12-B6EA693AA87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591DDD-C2B6-4E72-BFDB-0193D7FAE399}" type="pres">
      <dgm:prSet presAssocID="{8F26B1E4-3627-403E-9D12-B6EA693AA876}" presName="level3hierChild" presStyleCnt="0"/>
      <dgm:spPr/>
    </dgm:pt>
    <dgm:pt modelId="{53A5F49A-AC40-43AD-95A7-CB7D61C389BA}" type="pres">
      <dgm:prSet presAssocID="{2DC07DBB-9683-4136-AA14-FAA793BE5C17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7346F21A-5293-403A-B69E-93329AB7B6D0}" type="pres">
      <dgm:prSet presAssocID="{2DC07DBB-9683-4136-AA14-FAA793BE5C17}" presName="connTx" presStyleLbl="parChTrans1D3" presStyleIdx="2" presStyleCnt="3"/>
      <dgm:spPr/>
      <dgm:t>
        <a:bodyPr/>
        <a:lstStyle/>
        <a:p>
          <a:endParaRPr lang="en-US"/>
        </a:p>
      </dgm:t>
    </dgm:pt>
    <dgm:pt modelId="{4DD3AD2C-D45A-41A6-B0DA-20C5A445C295}" type="pres">
      <dgm:prSet presAssocID="{443E49F8-1786-40BF-A120-184A7C29A3DC}" presName="root2" presStyleCnt="0"/>
      <dgm:spPr/>
    </dgm:pt>
    <dgm:pt modelId="{260B470E-1816-45E3-B0F8-668562252966}" type="pres">
      <dgm:prSet presAssocID="{443E49F8-1786-40BF-A120-184A7C29A3DC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DFC98E-E8D6-4C02-803F-361C8E686551}" type="pres">
      <dgm:prSet presAssocID="{443E49F8-1786-40BF-A120-184A7C29A3DC}" presName="level3hierChild" presStyleCnt="0"/>
      <dgm:spPr/>
    </dgm:pt>
  </dgm:ptLst>
  <dgm:cxnLst>
    <dgm:cxn modelId="{44F4FCB3-7027-4A94-A4B7-40F8BC417BED}" type="presOf" srcId="{1C97E73E-BE89-4A28-9E09-F8BA1E2B17F9}" destId="{3C5E951F-B99A-42C2-84E8-AFECC2433D37}" srcOrd="0" destOrd="0" presId="urn:microsoft.com/office/officeart/2005/8/layout/hierarchy2"/>
    <dgm:cxn modelId="{EF7A6ED4-E6D9-4621-B90E-028993E8F139}" type="presOf" srcId="{2BA3E247-F47E-4A02-A89A-D5E7B4906CE5}" destId="{6935B295-109D-4939-B18D-2822C42EE461}" srcOrd="0" destOrd="0" presId="urn:microsoft.com/office/officeart/2005/8/layout/hierarchy2"/>
    <dgm:cxn modelId="{FA8D8B78-D0E7-4004-85F8-AAF0EA49602C}" type="presOf" srcId="{8ECDE6EC-15B8-4CD3-8AC4-7DAFB35518AE}" destId="{B44C13FC-AB37-43AA-80AD-F560DA8CD18B}" srcOrd="1" destOrd="0" presId="urn:microsoft.com/office/officeart/2005/8/layout/hierarchy2"/>
    <dgm:cxn modelId="{8D9057DD-2823-47AA-A593-7A11BBA066C8}" type="presOf" srcId="{8ECDE6EC-15B8-4CD3-8AC4-7DAFB35518AE}" destId="{1FA6D51F-D65E-4395-A108-BAA33BC40DC6}" srcOrd="0" destOrd="0" presId="urn:microsoft.com/office/officeart/2005/8/layout/hierarchy2"/>
    <dgm:cxn modelId="{61DFF976-AEDB-4753-BF58-0845DA3C6F63}" type="presOf" srcId="{1C97E73E-BE89-4A28-9E09-F8BA1E2B17F9}" destId="{9B9B6AB0-6C97-4321-B69F-6EDCB5F49047}" srcOrd="1" destOrd="0" presId="urn:microsoft.com/office/officeart/2005/8/layout/hierarchy2"/>
    <dgm:cxn modelId="{8EF626C5-4826-448E-896D-01D185BC89FD}" type="presOf" srcId="{05E7F19E-DE42-4A73-857C-E2D7F15BC8CC}" destId="{16E52A2B-D85F-4DF3-AA92-14A264DC3D5C}" srcOrd="0" destOrd="0" presId="urn:microsoft.com/office/officeart/2005/8/layout/hierarchy2"/>
    <dgm:cxn modelId="{FBDA46B6-05BD-4061-998E-E549CF86EE4B}" type="presOf" srcId="{0EA55DF1-2AF5-4903-9CAC-D64D7D130DAB}" destId="{F3BB4705-12F3-4E97-8B1F-46100077F47C}" srcOrd="0" destOrd="0" presId="urn:microsoft.com/office/officeart/2005/8/layout/hierarchy2"/>
    <dgm:cxn modelId="{1363C6B9-FE72-4694-94EA-6B82F8742A57}" type="presOf" srcId="{2DC07DBB-9683-4136-AA14-FAA793BE5C17}" destId="{53A5F49A-AC40-43AD-95A7-CB7D61C389BA}" srcOrd="0" destOrd="0" presId="urn:microsoft.com/office/officeart/2005/8/layout/hierarchy2"/>
    <dgm:cxn modelId="{85EBA88F-3474-47F2-868F-7D31D4B3100A}" type="presOf" srcId="{89387269-32D7-4816-B710-366C7EA07BE1}" destId="{1A97B937-AAF7-494D-9506-ED37284C48CD}" srcOrd="0" destOrd="0" presId="urn:microsoft.com/office/officeart/2005/8/layout/hierarchy2"/>
    <dgm:cxn modelId="{B2A64A51-D391-4DE9-A9DC-8F4637C94342}" type="presOf" srcId="{89387269-32D7-4816-B710-366C7EA07BE1}" destId="{46C49D81-0786-42EB-96A8-C0867DAA4C10}" srcOrd="1" destOrd="0" presId="urn:microsoft.com/office/officeart/2005/8/layout/hierarchy2"/>
    <dgm:cxn modelId="{E1AD8EA4-AEB6-4B34-A1E0-B2CC3A447DB1}" type="presOf" srcId="{8F26B1E4-3627-403E-9D12-B6EA693AA876}" destId="{B9F40699-8EF4-4DCF-94D7-A7C700111572}" srcOrd="0" destOrd="0" presId="urn:microsoft.com/office/officeart/2005/8/layout/hierarchy2"/>
    <dgm:cxn modelId="{8EFCCB86-2653-4283-9DC3-2FAEC8659B61}" srcId="{0D7E5FA7-301F-4029-BCB7-8573BC016B28}" destId="{05E7F19E-DE42-4A73-857C-E2D7F15BC8CC}" srcOrd="0" destOrd="0" parTransId="{8ECDE6EC-15B8-4CD3-8AC4-7DAFB35518AE}" sibTransId="{64680573-EEDA-4A26-AF70-C2D37B7E0E44}"/>
    <dgm:cxn modelId="{901AEF4A-05CF-4A1F-954C-55A59B8D898D}" srcId="{0EA55DF1-2AF5-4903-9CAC-D64D7D130DAB}" destId="{8F26B1E4-3627-403E-9D12-B6EA693AA876}" srcOrd="1" destOrd="0" parTransId="{89387269-32D7-4816-B710-366C7EA07BE1}" sibTransId="{29049B85-2335-472A-B040-4FFF2C4B8C1B}"/>
    <dgm:cxn modelId="{309E1C35-90DF-4369-90DC-5B24FAF6C709}" srcId="{0EA55DF1-2AF5-4903-9CAC-D64D7D130DAB}" destId="{0D7E5FA7-301F-4029-BCB7-8573BC016B28}" srcOrd="0" destOrd="0" parTransId="{1C97E73E-BE89-4A28-9E09-F8BA1E2B17F9}" sibTransId="{CA9A83FA-57B0-41A6-9C5D-ACFEDDFDB923}"/>
    <dgm:cxn modelId="{9B1D1A02-28DF-4375-AC49-3855347ED60D}" type="presOf" srcId="{2DC07DBB-9683-4136-AA14-FAA793BE5C17}" destId="{7346F21A-5293-403A-B69E-93329AB7B6D0}" srcOrd="1" destOrd="0" presId="urn:microsoft.com/office/officeart/2005/8/layout/hierarchy2"/>
    <dgm:cxn modelId="{E7A6F3C3-6CC7-4A8A-826A-E36930D5A1FC}" srcId="{8F26B1E4-3627-403E-9D12-B6EA693AA876}" destId="{443E49F8-1786-40BF-A120-184A7C29A3DC}" srcOrd="0" destOrd="0" parTransId="{2DC07DBB-9683-4136-AA14-FAA793BE5C17}" sibTransId="{B8C8669A-9E34-405A-8F70-E0CDEA7BD884}"/>
    <dgm:cxn modelId="{C18C1C4F-D80E-452B-88AB-4AAEBD5B04C9}" type="presOf" srcId="{F74A7736-54E5-420F-8AD4-D7B8D32B75F8}" destId="{0DB67A4F-803F-4891-83C0-74626D7CF487}" srcOrd="1" destOrd="0" presId="urn:microsoft.com/office/officeart/2005/8/layout/hierarchy2"/>
    <dgm:cxn modelId="{FBDDBDC8-4554-4D8C-A67E-79C7B756AB53}" type="presOf" srcId="{448562A1-58E4-4A27-BFF3-1F668768CA3A}" destId="{7D257036-D534-41A7-9242-12EA5F90DD51}" srcOrd="0" destOrd="0" presId="urn:microsoft.com/office/officeart/2005/8/layout/hierarchy2"/>
    <dgm:cxn modelId="{D146A97A-4EEE-4125-BAC0-27D2CDB12309}" srcId="{0D7E5FA7-301F-4029-BCB7-8573BC016B28}" destId="{2BA3E247-F47E-4A02-A89A-D5E7B4906CE5}" srcOrd="1" destOrd="0" parTransId="{F74A7736-54E5-420F-8AD4-D7B8D32B75F8}" sibTransId="{8300996D-B3AC-4C37-AF97-5B6AD86C870A}"/>
    <dgm:cxn modelId="{90578923-9885-437E-9EE8-B5EB0B640C2D}" srcId="{448562A1-58E4-4A27-BFF3-1F668768CA3A}" destId="{0EA55DF1-2AF5-4903-9CAC-D64D7D130DAB}" srcOrd="0" destOrd="0" parTransId="{BD2D8BBA-0C20-44AC-B190-3760EDE84EA2}" sibTransId="{11EED61A-CA58-408D-854E-F0AF99E413A7}"/>
    <dgm:cxn modelId="{711FC9F7-CC8D-4206-951B-B41813BA0512}" type="presOf" srcId="{443E49F8-1786-40BF-A120-184A7C29A3DC}" destId="{260B470E-1816-45E3-B0F8-668562252966}" srcOrd="0" destOrd="0" presId="urn:microsoft.com/office/officeart/2005/8/layout/hierarchy2"/>
    <dgm:cxn modelId="{667CFFCF-7C03-45E8-8310-D83DEB3B36A4}" type="presOf" srcId="{0D7E5FA7-301F-4029-BCB7-8573BC016B28}" destId="{105CA74D-C481-4503-AAEE-8260A2CAAC41}" srcOrd="0" destOrd="0" presId="urn:microsoft.com/office/officeart/2005/8/layout/hierarchy2"/>
    <dgm:cxn modelId="{A7C915EE-6203-44C5-B96E-95C1FFBFADD1}" type="presOf" srcId="{F74A7736-54E5-420F-8AD4-D7B8D32B75F8}" destId="{1BFAAF84-4E65-47F4-8484-F2864F910DE8}" srcOrd="0" destOrd="0" presId="urn:microsoft.com/office/officeart/2005/8/layout/hierarchy2"/>
    <dgm:cxn modelId="{85921A44-AB06-4498-A722-D41F4F6086E9}" type="presParOf" srcId="{7D257036-D534-41A7-9242-12EA5F90DD51}" destId="{5CDA958F-D652-4300-B598-ADECD129AE77}" srcOrd="0" destOrd="0" presId="urn:microsoft.com/office/officeart/2005/8/layout/hierarchy2"/>
    <dgm:cxn modelId="{8DACF85A-9040-4F05-9CE4-7DE45DF1D0E3}" type="presParOf" srcId="{5CDA958F-D652-4300-B598-ADECD129AE77}" destId="{F3BB4705-12F3-4E97-8B1F-46100077F47C}" srcOrd="0" destOrd="0" presId="urn:microsoft.com/office/officeart/2005/8/layout/hierarchy2"/>
    <dgm:cxn modelId="{2F6F8373-92C6-419B-89C1-FF59D45F2C81}" type="presParOf" srcId="{5CDA958F-D652-4300-B598-ADECD129AE77}" destId="{50BDFD89-0577-43AF-9C43-11486498E193}" srcOrd="1" destOrd="0" presId="urn:microsoft.com/office/officeart/2005/8/layout/hierarchy2"/>
    <dgm:cxn modelId="{9F83E4EE-111C-4502-885B-50C15379DB66}" type="presParOf" srcId="{50BDFD89-0577-43AF-9C43-11486498E193}" destId="{3C5E951F-B99A-42C2-84E8-AFECC2433D37}" srcOrd="0" destOrd="0" presId="urn:microsoft.com/office/officeart/2005/8/layout/hierarchy2"/>
    <dgm:cxn modelId="{813AC808-B10E-4D26-BEC7-3A87A3B5C44D}" type="presParOf" srcId="{3C5E951F-B99A-42C2-84E8-AFECC2433D37}" destId="{9B9B6AB0-6C97-4321-B69F-6EDCB5F49047}" srcOrd="0" destOrd="0" presId="urn:microsoft.com/office/officeart/2005/8/layout/hierarchy2"/>
    <dgm:cxn modelId="{B1D24AE2-69CC-44D5-8756-57618C244400}" type="presParOf" srcId="{50BDFD89-0577-43AF-9C43-11486498E193}" destId="{CF001BC5-091C-40E1-8F47-E8377C0CECE8}" srcOrd="1" destOrd="0" presId="urn:microsoft.com/office/officeart/2005/8/layout/hierarchy2"/>
    <dgm:cxn modelId="{C335FC92-0FA8-4387-A52D-ED6C0765DE58}" type="presParOf" srcId="{CF001BC5-091C-40E1-8F47-E8377C0CECE8}" destId="{105CA74D-C481-4503-AAEE-8260A2CAAC41}" srcOrd="0" destOrd="0" presId="urn:microsoft.com/office/officeart/2005/8/layout/hierarchy2"/>
    <dgm:cxn modelId="{E6F49858-4149-4D42-B431-C345BADC30E5}" type="presParOf" srcId="{CF001BC5-091C-40E1-8F47-E8377C0CECE8}" destId="{BA5F2B62-6580-4FFD-A666-99075DF934BB}" srcOrd="1" destOrd="0" presId="urn:microsoft.com/office/officeart/2005/8/layout/hierarchy2"/>
    <dgm:cxn modelId="{6E082D25-09EF-4D06-B90A-FBE15AFEEE2B}" type="presParOf" srcId="{BA5F2B62-6580-4FFD-A666-99075DF934BB}" destId="{1FA6D51F-D65E-4395-A108-BAA33BC40DC6}" srcOrd="0" destOrd="0" presId="urn:microsoft.com/office/officeart/2005/8/layout/hierarchy2"/>
    <dgm:cxn modelId="{4969B5FA-52CA-4805-AE4F-AB28E913FA6E}" type="presParOf" srcId="{1FA6D51F-D65E-4395-A108-BAA33BC40DC6}" destId="{B44C13FC-AB37-43AA-80AD-F560DA8CD18B}" srcOrd="0" destOrd="0" presId="urn:microsoft.com/office/officeart/2005/8/layout/hierarchy2"/>
    <dgm:cxn modelId="{502763C3-48E4-47F9-ADB5-FD3ED15F2F08}" type="presParOf" srcId="{BA5F2B62-6580-4FFD-A666-99075DF934BB}" destId="{4B52A274-3C7C-407C-91CC-37F22A9F4262}" srcOrd="1" destOrd="0" presId="urn:microsoft.com/office/officeart/2005/8/layout/hierarchy2"/>
    <dgm:cxn modelId="{B2535B2E-B818-46AD-8BB6-0571913A7CA8}" type="presParOf" srcId="{4B52A274-3C7C-407C-91CC-37F22A9F4262}" destId="{16E52A2B-D85F-4DF3-AA92-14A264DC3D5C}" srcOrd="0" destOrd="0" presId="urn:microsoft.com/office/officeart/2005/8/layout/hierarchy2"/>
    <dgm:cxn modelId="{07E9D5FA-E7BE-4FA0-998F-DD5A6BF14F66}" type="presParOf" srcId="{4B52A274-3C7C-407C-91CC-37F22A9F4262}" destId="{04D2DCE0-2FE8-4947-949D-3124CF329C3B}" srcOrd="1" destOrd="0" presId="urn:microsoft.com/office/officeart/2005/8/layout/hierarchy2"/>
    <dgm:cxn modelId="{60B37CB4-B50A-4EA0-8A8E-EE14D15622A0}" type="presParOf" srcId="{BA5F2B62-6580-4FFD-A666-99075DF934BB}" destId="{1BFAAF84-4E65-47F4-8484-F2864F910DE8}" srcOrd="2" destOrd="0" presId="urn:microsoft.com/office/officeart/2005/8/layout/hierarchy2"/>
    <dgm:cxn modelId="{73FA2030-1426-4600-ADC4-15BE3001A866}" type="presParOf" srcId="{1BFAAF84-4E65-47F4-8484-F2864F910DE8}" destId="{0DB67A4F-803F-4891-83C0-74626D7CF487}" srcOrd="0" destOrd="0" presId="urn:microsoft.com/office/officeart/2005/8/layout/hierarchy2"/>
    <dgm:cxn modelId="{8CC8BB3D-DB71-49DE-BB7E-C19611CD3C3B}" type="presParOf" srcId="{BA5F2B62-6580-4FFD-A666-99075DF934BB}" destId="{EF3FC25D-399D-472C-A847-348C4ABD41F2}" srcOrd="3" destOrd="0" presId="urn:microsoft.com/office/officeart/2005/8/layout/hierarchy2"/>
    <dgm:cxn modelId="{41BEF1EA-E58B-4A47-BCBF-6CAE7C2D9C32}" type="presParOf" srcId="{EF3FC25D-399D-472C-A847-348C4ABD41F2}" destId="{6935B295-109D-4939-B18D-2822C42EE461}" srcOrd="0" destOrd="0" presId="urn:microsoft.com/office/officeart/2005/8/layout/hierarchy2"/>
    <dgm:cxn modelId="{A82E6EF0-D834-400D-B080-AF98244D0161}" type="presParOf" srcId="{EF3FC25D-399D-472C-A847-348C4ABD41F2}" destId="{87F47D52-1664-40A7-BC04-D6EC80C303B4}" srcOrd="1" destOrd="0" presId="urn:microsoft.com/office/officeart/2005/8/layout/hierarchy2"/>
    <dgm:cxn modelId="{7805634F-9A0A-46D2-AF2E-53C549977114}" type="presParOf" srcId="{50BDFD89-0577-43AF-9C43-11486498E193}" destId="{1A97B937-AAF7-494D-9506-ED37284C48CD}" srcOrd="2" destOrd="0" presId="urn:microsoft.com/office/officeart/2005/8/layout/hierarchy2"/>
    <dgm:cxn modelId="{F81A594C-0D3B-491C-B53B-18564DDAF044}" type="presParOf" srcId="{1A97B937-AAF7-494D-9506-ED37284C48CD}" destId="{46C49D81-0786-42EB-96A8-C0867DAA4C10}" srcOrd="0" destOrd="0" presId="urn:microsoft.com/office/officeart/2005/8/layout/hierarchy2"/>
    <dgm:cxn modelId="{63634CFE-B597-4F6F-9059-BA1616D550F1}" type="presParOf" srcId="{50BDFD89-0577-43AF-9C43-11486498E193}" destId="{17D76358-BF85-42F9-B4DA-3F0F6A0BE1E3}" srcOrd="3" destOrd="0" presId="urn:microsoft.com/office/officeart/2005/8/layout/hierarchy2"/>
    <dgm:cxn modelId="{5B5B3647-AA3F-4D38-9318-5799219DC885}" type="presParOf" srcId="{17D76358-BF85-42F9-B4DA-3F0F6A0BE1E3}" destId="{B9F40699-8EF4-4DCF-94D7-A7C700111572}" srcOrd="0" destOrd="0" presId="urn:microsoft.com/office/officeart/2005/8/layout/hierarchy2"/>
    <dgm:cxn modelId="{964BA877-5B09-4D2F-90F2-2B898AB9E838}" type="presParOf" srcId="{17D76358-BF85-42F9-B4DA-3F0F6A0BE1E3}" destId="{AB591DDD-C2B6-4E72-BFDB-0193D7FAE399}" srcOrd="1" destOrd="0" presId="urn:microsoft.com/office/officeart/2005/8/layout/hierarchy2"/>
    <dgm:cxn modelId="{9C14A797-4D50-4CC9-A2F7-974756AAC7D0}" type="presParOf" srcId="{AB591DDD-C2B6-4E72-BFDB-0193D7FAE399}" destId="{53A5F49A-AC40-43AD-95A7-CB7D61C389BA}" srcOrd="0" destOrd="0" presId="urn:microsoft.com/office/officeart/2005/8/layout/hierarchy2"/>
    <dgm:cxn modelId="{E731C790-01EE-4B59-8F43-5C2BBC066364}" type="presParOf" srcId="{53A5F49A-AC40-43AD-95A7-CB7D61C389BA}" destId="{7346F21A-5293-403A-B69E-93329AB7B6D0}" srcOrd="0" destOrd="0" presId="urn:microsoft.com/office/officeart/2005/8/layout/hierarchy2"/>
    <dgm:cxn modelId="{1901EE63-59D7-45FD-A0E5-921D875D5062}" type="presParOf" srcId="{AB591DDD-C2B6-4E72-BFDB-0193D7FAE399}" destId="{4DD3AD2C-D45A-41A6-B0DA-20C5A445C295}" srcOrd="1" destOrd="0" presId="urn:microsoft.com/office/officeart/2005/8/layout/hierarchy2"/>
    <dgm:cxn modelId="{4AEAD08D-791F-4C9C-878E-CCE56F943D5E}" type="presParOf" srcId="{4DD3AD2C-D45A-41A6-B0DA-20C5A445C295}" destId="{260B470E-1816-45E3-B0F8-668562252966}" srcOrd="0" destOrd="0" presId="urn:microsoft.com/office/officeart/2005/8/layout/hierarchy2"/>
    <dgm:cxn modelId="{0EE90939-3196-44DE-9F88-6715E66F8950}" type="presParOf" srcId="{4DD3AD2C-D45A-41A6-B0DA-20C5A445C295}" destId="{8EDFC98E-E8D6-4C02-803F-361C8E68655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B4705-12F3-4E97-8B1F-46100077F47C}">
      <dsp:nvSpPr>
        <dsp:cNvPr id="0" name=""/>
        <dsp:cNvSpPr/>
      </dsp:nvSpPr>
      <dsp:spPr>
        <a:xfrm>
          <a:off x="472" y="1710666"/>
          <a:ext cx="1443540" cy="72177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Computer system</a:t>
          </a:r>
        </a:p>
      </dsp:txBody>
      <dsp:txXfrm>
        <a:off x="21612" y="1731806"/>
        <a:ext cx="1401260" cy="679490"/>
      </dsp:txXfrm>
    </dsp:sp>
    <dsp:sp modelId="{3C5E951F-B99A-42C2-84E8-AFECC2433D37}">
      <dsp:nvSpPr>
        <dsp:cNvPr id="0" name=""/>
        <dsp:cNvSpPr/>
      </dsp:nvSpPr>
      <dsp:spPr>
        <a:xfrm rot="18770822">
          <a:off x="1308177" y="1742863"/>
          <a:ext cx="849087" cy="34848"/>
        </a:xfrm>
        <a:custGeom>
          <a:avLst/>
          <a:gdLst/>
          <a:ahLst/>
          <a:cxnLst/>
          <a:rect l="0" t="0" r="0" b="0"/>
          <a:pathLst>
            <a:path>
              <a:moveTo>
                <a:pt x="0" y="17424"/>
              </a:moveTo>
              <a:lnTo>
                <a:pt x="849087" y="1742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1494" y="1739060"/>
        <a:ext cx="42454" cy="42454"/>
      </dsp:txXfrm>
    </dsp:sp>
    <dsp:sp modelId="{105CA74D-C481-4503-AAEE-8260A2CAAC41}">
      <dsp:nvSpPr>
        <dsp:cNvPr id="0" name=""/>
        <dsp:cNvSpPr/>
      </dsp:nvSpPr>
      <dsp:spPr>
        <a:xfrm>
          <a:off x="2021429" y="1088139"/>
          <a:ext cx="1443540" cy="72177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Hardware</a:t>
          </a:r>
        </a:p>
      </dsp:txBody>
      <dsp:txXfrm>
        <a:off x="2042569" y="1109279"/>
        <a:ext cx="1401260" cy="679490"/>
      </dsp:txXfrm>
    </dsp:sp>
    <dsp:sp modelId="{1FA6D51F-D65E-4395-A108-BAA33BC40DC6}">
      <dsp:nvSpPr>
        <dsp:cNvPr id="0" name=""/>
        <dsp:cNvSpPr/>
      </dsp:nvSpPr>
      <dsp:spPr>
        <a:xfrm rot="19457599">
          <a:off x="3398133" y="1224091"/>
          <a:ext cx="711090" cy="34848"/>
        </a:xfrm>
        <a:custGeom>
          <a:avLst/>
          <a:gdLst/>
          <a:ahLst/>
          <a:cxnLst/>
          <a:rect l="0" t="0" r="0" b="0"/>
          <a:pathLst>
            <a:path>
              <a:moveTo>
                <a:pt x="0" y="17424"/>
              </a:moveTo>
              <a:lnTo>
                <a:pt x="711090" y="1742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901" y="1223738"/>
        <a:ext cx="35554" cy="35554"/>
      </dsp:txXfrm>
    </dsp:sp>
    <dsp:sp modelId="{16E52A2B-D85F-4DF3-AA92-14A264DC3D5C}">
      <dsp:nvSpPr>
        <dsp:cNvPr id="0" name=""/>
        <dsp:cNvSpPr/>
      </dsp:nvSpPr>
      <dsp:spPr>
        <a:xfrm>
          <a:off x="4042386" y="673121"/>
          <a:ext cx="1443540" cy="7217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Main</a:t>
          </a:r>
        </a:p>
      </dsp:txBody>
      <dsp:txXfrm>
        <a:off x="4063526" y="694261"/>
        <a:ext cx="1401260" cy="679490"/>
      </dsp:txXfrm>
    </dsp:sp>
    <dsp:sp modelId="{1BFAAF84-4E65-47F4-8484-F2864F910DE8}">
      <dsp:nvSpPr>
        <dsp:cNvPr id="0" name=""/>
        <dsp:cNvSpPr/>
      </dsp:nvSpPr>
      <dsp:spPr>
        <a:xfrm rot="2142401">
          <a:off x="3398133" y="1639109"/>
          <a:ext cx="711090" cy="34848"/>
        </a:xfrm>
        <a:custGeom>
          <a:avLst/>
          <a:gdLst/>
          <a:ahLst/>
          <a:cxnLst/>
          <a:rect l="0" t="0" r="0" b="0"/>
          <a:pathLst>
            <a:path>
              <a:moveTo>
                <a:pt x="0" y="17424"/>
              </a:moveTo>
              <a:lnTo>
                <a:pt x="711090" y="1742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901" y="1638756"/>
        <a:ext cx="35554" cy="35554"/>
      </dsp:txXfrm>
    </dsp:sp>
    <dsp:sp modelId="{6935B295-109D-4939-B18D-2822C42EE461}">
      <dsp:nvSpPr>
        <dsp:cNvPr id="0" name=""/>
        <dsp:cNvSpPr/>
      </dsp:nvSpPr>
      <dsp:spPr>
        <a:xfrm>
          <a:off x="4042386" y="1503157"/>
          <a:ext cx="1443540" cy="7217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Optional</a:t>
          </a:r>
        </a:p>
      </dsp:txBody>
      <dsp:txXfrm>
        <a:off x="4063526" y="1524297"/>
        <a:ext cx="1401260" cy="679490"/>
      </dsp:txXfrm>
    </dsp:sp>
    <dsp:sp modelId="{1A97B937-AAF7-494D-9506-ED37284C48CD}">
      <dsp:nvSpPr>
        <dsp:cNvPr id="0" name=""/>
        <dsp:cNvSpPr/>
      </dsp:nvSpPr>
      <dsp:spPr>
        <a:xfrm rot="2829178">
          <a:off x="1308177" y="2365390"/>
          <a:ext cx="849087" cy="34848"/>
        </a:xfrm>
        <a:custGeom>
          <a:avLst/>
          <a:gdLst/>
          <a:ahLst/>
          <a:cxnLst/>
          <a:rect l="0" t="0" r="0" b="0"/>
          <a:pathLst>
            <a:path>
              <a:moveTo>
                <a:pt x="0" y="17424"/>
              </a:moveTo>
              <a:lnTo>
                <a:pt x="849087" y="1742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1494" y="2361587"/>
        <a:ext cx="42454" cy="42454"/>
      </dsp:txXfrm>
    </dsp:sp>
    <dsp:sp modelId="{B9F40699-8EF4-4DCF-94D7-A7C700111572}">
      <dsp:nvSpPr>
        <dsp:cNvPr id="0" name=""/>
        <dsp:cNvSpPr/>
      </dsp:nvSpPr>
      <dsp:spPr>
        <a:xfrm>
          <a:off x="2021429" y="2333193"/>
          <a:ext cx="1443540" cy="72177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Software</a:t>
          </a:r>
        </a:p>
      </dsp:txBody>
      <dsp:txXfrm>
        <a:off x="2042569" y="2354333"/>
        <a:ext cx="1401260" cy="679490"/>
      </dsp:txXfrm>
    </dsp:sp>
    <dsp:sp modelId="{53A5F49A-AC40-43AD-95A7-CB7D61C389BA}">
      <dsp:nvSpPr>
        <dsp:cNvPr id="0" name=""/>
        <dsp:cNvSpPr/>
      </dsp:nvSpPr>
      <dsp:spPr>
        <a:xfrm>
          <a:off x="3464970" y="2676654"/>
          <a:ext cx="577416" cy="34848"/>
        </a:xfrm>
        <a:custGeom>
          <a:avLst/>
          <a:gdLst/>
          <a:ahLst/>
          <a:cxnLst/>
          <a:rect l="0" t="0" r="0" b="0"/>
          <a:pathLst>
            <a:path>
              <a:moveTo>
                <a:pt x="0" y="17424"/>
              </a:moveTo>
              <a:lnTo>
                <a:pt x="577416" y="1742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9243" y="2679643"/>
        <a:ext cx="28870" cy="28870"/>
      </dsp:txXfrm>
    </dsp:sp>
    <dsp:sp modelId="{260B470E-1816-45E3-B0F8-668562252966}">
      <dsp:nvSpPr>
        <dsp:cNvPr id="0" name=""/>
        <dsp:cNvSpPr/>
      </dsp:nvSpPr>
      <dsp:spPr>
        <a:xfrm>
          <a:off x="4042386" y="2333193"/>
          <a:ext cx="1443540" cy="7217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System</a:t>
          </a:r>
        </a:p>
      </dsp:txBody>
      <dsp:txXfrm>
        <a:off x="4063526" y="2354333"/>
        <a:ext cx="1401260" cy="679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A53297-0FDA-47D5-8042-E875E5C1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</cp:lastModifiedBy>
  <cp:revision>6</cp:revision>
  <dcterms:created xsi:type="dcterms:W3CDTF">2013-12-23T23:15:00Z</dcterms:created>
  <dcterms:modified xsi:type="dcterms:W3CDTF">2025-06-03T03:22:00Z</dcterms:modified>
  <cp:category/>
</cp:coreProperties>
</file>
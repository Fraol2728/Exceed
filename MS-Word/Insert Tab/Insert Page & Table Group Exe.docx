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1" w:rsidRPr="003D65E4" w:rsidRDefault="000154D6" w:rsidP="001B183A">
      <w:pPr>
        <w:pStyle w:val="Title"/>
        <w:jc w:val="center"/>
        <w:rPr>
          <w:rFonts w:ascii="Bahnschrift SemiLight" w:hAnsi="Bahnschrift SemiLight"/>
          <w:b/>
        </w:rPr>
      </w:pPr>
      <w:r w:rsidRPr="003D65E4">
        <w:rPr>
          <w:rFonts w:ascii="Bahnschrift SemiLight" w:hAnsi="Bahnschrift SemiLight"/>
          <w:b/>
        </w:rPr>
        <w:t>Insert Tab + Home Tab Review</w:t>
      </w:r>
    </w:p>
    <w:p w:rsidR="00EB3921" w:rsidRPr="003D65E4" w:rsidRDefault="000154D6">
      <w:pPr>
        <w:pStyle w:val="Heading1"/>
        <w:rPr>
          <w:rFonts w:ascii="Bahnschrift SemiBold" w:hAnsi="Bahnschrift SemiBold"/>
          <w:sz w:val="32"/>
          <w:szCs w:val="32"/>
        </w:rPr>
      </w:pPr>
      <w:r w:rsidRPr="003D65E4">
        <w:rPr>
          <w:rFonts w:ascii="Bahnschrift SemiBold" w:hAnsi="Bahnschrift SemiBold"/>
          <w:sz w:val="32"/>
          <w:szCs w:val="32"/>
        </w:rPr>
        <w:t>Part 1: Home Tab Review (Practice Tasks)</w:t>
      </w:r>
    </w:p>
    <w:p w:rsidR="001B183A" w:rsidRPr="003D65E4" w:rsidRDefault="001B183A">
      <w:pPr>
        <w:pStyle w:val="ListNumber"/>
        <w:rPr>
          <w:rFonts w:ascii="Bahnschrift SemiLight" w:hAnsi="Bahnschrift SemiLight"/>
          <w:sz w:val="28"/>
          <w:szCs w:val="28"/>
        </w:rPr>
      </w:pPr>
      <w:r w:rsidRPr="003D65E4">
        <w:rPr>
          <w:rFonts w:ascii="Bahnschrift SemiLight" w:hAnsi="Bahnschrift SemiLight"/>
          <w:sz w:val="28"/>
          <w:szCs w:val="28"/>
        </w:rPr>
        <w:t xml:space="preserve">Insert a title called “Insert Tab” apply </w:t>
      </w:r>
      <w:r w:rsidR="003D65E4">
        <w:rPr>
          <w:rFonts w:ascii="Bahnschrift SemiLight" w:hAnsi="Bahnschrift SemiLight"/>
          <w:sz w:val="28"/>
          <w:szCs w:val="28"/>
        </w:rPr>
        <w:t>‘title</w:t>
      </w:r>
      <w:r w:rsidRPr="003D65E4">
        <w:rPr>
          <w:rFonts w:ascii="Bahnschrift SemiLight" w:hAnsi="Bahnschrift SemiLight"/>
          <w:sz w:val="28"/>
          <w:szCs w:val="28"/>
        </w:rPr>
        <w:t xml:space="preserve">' style to the first line. </w:t>
      </w:r>
    </w:p>
    <w:p w:rsidR="00EB3921" w:rsidRPr="003D65E4" w:rsidRDefault="000154D6">
      <w:pPr>
        <w:pStyle w:val="ListNumber"/>
        <w:rPr>
          <w:rFonts w:ascii="Bahnschrift SemiLight" w:hAnsi="Bahnschrift SemiLight"/>
          <w:sz w:val="28"/>
          <w:szCs w:val="28"/>
        </w:rPr>
      </w:pPr>
      <w:r w:rsidRPr="003D65E4">
        <w:rPr>
          <w:rFonts w:ascii="Bahnschrift SemiLight" w:hAnsi="Bahnschrift SemiLight"/>
          <w:sz w:val="28"/>
          <w:szCs w:val="28"/>
        </w:rPr>
        <w:t>Type a short paragraph using =</w:t>
      </w:r>
      <w:proofErr w:type="gramStart"/>
      <w:r w:rsidRPr="003D65E4">
        <w:rPr>
          <w:rFonts w:ascii="Bahnschrift SemiLight" w:hAnsi="Bahnschrift SemiLight"/>
          <w:sz w:val="28"/>
          <w:szCs w:val="28"/>
        </w:rPr>
        <w:t>rand(</w:t>
      </w:r>
      <w:proofErr w:type="gramEnd"/>
      <w:r w:rsidRPr="003D65E4">
        <w:rPr>
          <w:rFonts w:ascii="Bahnschrift SemiLight" w:hAnsi="Bahnschrift SemiLight"/>
          <w:sz w:val="28"/>
          <w:szCs w:val="28"/>
        </w:rPr>
        <w:t>2,4) and press Enter.</w:t>
      </w:r>
    </w:p>
    <w:p w:rsidR="00EB3921" w:rsidRPr="003D65E4" w:rsidRDefault="000154D6">
      <w:pPr>
        <w:pStyle w:val="ListNumber"/>
        <w:rPr>
          <w:rFonts w:ascii="Bahnschrift SemiLight" w:hAnsi="Bahnschrift SemiLight"/>
          <w:sz w:val="28"/>
          <w:szCs w:val="28"/>
        </w:rPr>
      </w:pPr>
      <w:r w:rsidRPr="003D65E4">
        <w:rPr>
          <w:rFonts w:ascii="Bahnschrift SemiLight" w:hAnsi="Bahnschrift SemiLight"/>
          <w:sz w:val="28"/>
          <w:szCs w:val="28"/>
        </w:rPr>
        <w:t>Change the font of the first sentence to Times New Roman, size 14.</w:t>
      </w:r>
    </w:p>
    <w:p w:rsidR="00EB3921" w:rsidRPr="003D65E4" w:rsidRDefault="000154D6">
      <w:pPr>
        <w:pStyle w:val="ListNumber"/>
        <w:rPr>
          <w:rFonts w:ascii="Bahnschrift SemiLight" w:hAnsi="Bahnschrift SemiLight"/>
          <w:sz w:val="28"/>
          <w:szCs w:val="28"/>
        </w:rPr>
      </w:pPr>
      <w:r w:rsidRPr="003D65E4">
        <w:rPr>
          <w:rFonts w:ascii="Bahnschrift SemiLight" w:hAnsi="Bahnschrift SemiLight"/>
          <w:sz w:val="28"/>
          <w:szCs w:val="28"/>
        </w:rPr>
        <w:t>Make the second sentence bold and underlined.</w:t>
      </w:r>
    </w:p>
    <w:p w:rsidR="00EB3921" w:rsidRPr="003D65E4" w:rsidRDefault="000154D6">
      <w:pPr>
        <w:pStyle w:val="Heading1"/>
        <w:rPr>
          <w:rFonts w:ascii="Bahnschrift SemiBold" w:hAnsi="Bahnschrift SemiBold"/>
          <w:sz w:val="32"/>
          <w:szCs w:val="32"/>
        </w:rPr>
      </w:pPr>
      <w:r w:rsidRPr="003D65E4">
        <w:rPr>
          <w:rFonts w:ascii="Bahnschrift SemiBold" w:hAnsi="Bahnschrift SemiBold"/>
          <w:sz w:val="32"/>
          <w:szCs w:val="32"/>
        </w:rPr>
        <w:t>Part 2: Insert Tab – Page Group (Practice Tasks)</w:t>
      </w:r>
    </w:p>
    <w:p w:rsidR="00EB3921" w:rsidRPr="003D65E4" w:rsidRDefault="000154D6">
      <w:pPr>
        <w:pStyle w:val="ListNumber"/>
        <w:rPr>
          <w:rFonts w:ascii="Bahnschrift SemiLight" w:hAnsi="Bahnschrift SemiLight"/>
          <w:sz w:val="28"/>
        </w:rPr>
      </w:pPr>
      <w:r w:rsidRPr="003D65E4">
        <w:rPr>
          <w:rFonts w:ascii="Bahnschrift SemiLight" w:hAnsi="Bahnschrift SemiLight"/>
          <w:sz w:val="28"/>
        </w:rPr>
        <w:t>Insert a Blank Page after the current one.</w:t>
      </w:r>
    </w:p>
    <w:p w:rsidR="00EB3921" w:rsidRPr="003D65E4" w:rsidRDefault="000154D6">
      <w:pPr>
        <w:pStyle w:val="ListNumber"/>
        <w:rPr>
          <w:rFonts w:ascii="Bahnschrift SemiLight" w:hAnsi="Bahnschrift SemiLight"/>
          <w:sz w:val="28"/>
        </w:rPr>
      </w:pPr>
      <w:r w:rsidRPr="003D65E4">
        <w:rPr>
          <w:rFonts w:ascii="Bahnschrift SemiLight" w:hAnsi="Bahnschrift SemiLight"/>
          <w:sz w:val="28"/>
        </w:rPr>
        <w:t>Insert a Page Break between two paragraphs.</w:t>
      </w:r>
    </w:p>
    <w:p w:rsidR="00EB3921" w:rsidRPr="003D65E4" w:rsidRDefault="000154D6">
      <w:pPr>
        <w:pStyle w:val="ListNumber"/>
        <w:rPr>
          <w:rFonts w:ascii="Bahnschrift SemiLight" w:hAnsi="Bahnschrift SemiLight"/>
          <w:sz w:val="28"/>
        </w:rPr>
      </w:pPr>
      <w:r w:rsidRPr="003D65E4">
        <w:rPr>
          <w:rFonts w:ascii="Bahnschrift SemiLight" w:hAnsi="Bahnschrift SemiLight"/>
          <w:sz w:val="28"/>
        </w:rPr>
        <w:t>Add a Cover Page with your name and today’s date.</w:t>
      </w:r>
    </w:p>
    <w:p w:rsidR="00EB3921" w:rsidRPr="003D65E4" w:rsidRDefault="000154D6">
      <w:pPr>
        <w:pStyle w:val="Heading1"/>
        <w:rPr>
          <w:rFonts w:ascii="Bahnschrift SemiBold" w:hAnsi="Bahnschrift SemiBold"/>
          <w:sz w:val="32"/>
          <w:szCs w:val="32"/>
        </w:rPr>
      </w:pPr>
      <w:r w:rsidRPr="003D65E4">
        <w:rPr>
          <w:rFonts w:ascii="Bahnschrift SemiBold" w:hAnsi="Bahnschrift SemiBold"/>
          <w:sz w:val="32"/>
          <w:szCs w:val="32"/>
        </w:rPr>
        <w:t>Part 3: Insert Tab – Table Group (Create These Tables)</w:t>
      </w:r>
    </w:p>
    <w:p w:rsidR="001B183A" w:rsidRPr="003D65E4" w:rsidRDefault="001B183A">
      <w:pPr>
        <w:rPr>
          <w:rFonts w:ascii="Bahnschrift SemiLight" w:hAnsi="Bahnschrift SemiLight"/>
        </w:rPr>
      </w:pPr>
    </w:p>
    <w:p w:rsidR="00EB3921" w:rsidRPr="003D65E4" w:rsidRDefault="000154D6">
      <w:pPr>
        <w:rPr>
          <w:rFonts w:ascii="Bahnschrift SemiLight" w:hAnsi="Bahnschrift SemiLight"/>
        </w:rPr>
      </w:pPr>
      <w:r w:rsidRPr="003D65E4">
        <w:rPr>
          <w:rFonts w:ascii="Bahnschrift SemiLight" w:hAnsi="Bahnschrift SemiLight"/>
          <w:b/>
          <w:sz w:val="28"/>
          <w:szCs w:val="28"/>
        </w:rPr>
        <w:t>Table 1: Student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B3921" w:rsidRPr="003D65E4" w:rsidTr="001B183A"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Name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Age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Grade</w:t>
            </w:r>
          </w:p>
        </w:tc>
      </w:tr>
      <w:tr w:rsidR="00EB3921" w:rsidRPr="003D65E4" w:rsidTr="001B183A"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Sara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21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A</w:t>
            </w:r>
          </w:p>
        </w:tc>
      </w:tr>
      <w:tr w:rsidR="00EB3921" w:rsidRPr="003D65E4" w:rsidTr="001B183A"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Miki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20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B+</w:t>
            </w:r>
          </w:p>
        </w:tc>
      </w:tr>
      <w:tr w:rsidR="00EB3921" w:rsidRPr="003D65E4" w:rsidTr="001B183A"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Tola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22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A-</w:t>
            </w:r>
          </w:p>
        </w:tc>
      </w:tr>
    </w:tbl>
    <w:p w:rsidR="001B183A" w:rsidRPr="003D65E4" w:rsidRDefault="001B183A">
      <w:pPr>
        <w:rPr>
          <w:rFonts w:ascii="Bahnschrift SemiLight" w:hAnsi="Bahnschrift SemiLight"/>
        </w:rPr>
      </w:pPr>
      <w:bookmarkStart w:id="0" w:name="_GoBack"/>
      <w:bookmarkEnd w:id="0"/>
    </w:p>
    <w:p w:rsidR="003D65E4" w:rsidRDefault="000154D6">
      <w:pPr>
        <w:rPr>
          <w:rFonts w:ascii="Bahnschrift SemiLight" w:hAnsi="Bahnschrift SemiLight"/>
          <w:b/>
          <w:sz w:val="28"/>
          <w:szCs w:val="28"/>
        </w:rPr>
      </w:pPr>
      <w:r w:rsidRPr="003D65E4">
        <w:rPr>
          <w:rFonts w:ascii="Bahnschrift SemiLight" w:hAnsi="Bahnschrift SemiLight"/>
          <w:b/>
          <w:sz w:val="28"/>
          <w:szCs w:val="28"/>
        </w:rPr>
        <w:t xml:space="preserve"> </w:t>
      </w:r>
    </w:p>
    <w:p w:rsidR="003D65E4" w:rsidRDefault="003D65E4">
      <w:pPr>
        <w:rPr>
          <w:rFonts w:ascii="Bahnschrift SemiLight" w:hAnsi="Bahnschrift SemiLight"/>
          <w:b/>
          <w:sz w:val="28"/>
          <w:szCs w:val="28"/>
        </w:rPr>
      </w:pPr>
    </w:p>
    <w:p w:rsidR="003D65E4" w:rsidRDefault="003D65E4">
      <w:pPr>
        <w:rPr>
          <w:rFonts w:ascii="Bahnschrift SemiLight" w:hAnsi="Bahnschrift SemiLight"/>
          <w:b/>
          <w:sz w:val="28"/>
          <w:szCs w:val="28"/>
        </w:rPr>
      </w:pPr>
    </w:p>
    <w:p w:rsidR="003D65E4" w:rsidRDefault="003D65E4">
      <w:pPr>
        <w:rPr>
          <w:rFonts w:ascii="Bahnschrift SemiLight" w:hAnsi="Bahnschrift SemiLight"/>
          <w:b/>
          <w:sz w:val="28"/>
          <w:szCs w:val="28"/>
        </w:rPr>
      </w:pPr>
    </w:p>
    <w:p w:rsidR="003D65E4" w:rsidRDefault="003D65E4">
      <w:pPr>
        <w:rPr>
          <w:rFonts w:ascii="Bahnschrift SemiLight" w:hAnsi="Bahnschrift SemiLight"/>
          <w:b/>
          <w:sz w:val="28"/>
          <w:szCs w:val="28"/>
        </w:rPr>
      </w:pPr>
    </w:p>
    <w:p w:rsidR="00EB3921" w:rsidRPr="003D65E4" w:rsidRDefault="000154D6">
      <w:pPr>
        <w:rPr>
          <w:rFonts w:ascii="Bahnschrift SemiLight" w:hAnsi="Bahnschrift SemiLight"/>
          <w:b/>
          <w:sz w:val="28"/>
          <w:szCs w:val="28"/>
        </w:rPr>
      </w:pPr>
      <w:r w:rsidRPr="003D65E4">
        <w:rPr>
          <w:rFonts w:ascii="Bahnschrift SemiLight" w:hAnsi="Bahnschrift SemiLight"/>
          <w:b/>
          <w:sz w:val="28"/>
          <w:szCs w:val="28"/>
        </w:rPr>
        <w:lastRenderedPageBreak/>
        <w:t>Table 2: Price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B3921" w:rsidRPr="003D65E4" w:rsidTr="001B1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Item</w:t>
            </w:r>
          </w:p>
        </w:tc>
        <w:tc>
          <w:tcPr>
            <w:tcW w:w="4320" w:type="dxa"/>
          </w:tcPr>
          <w:p w:rsidR="00EB3921" w:rsidRPr="003D65E4" w:rsidRDefault="000154D6" w:rsidP="001B183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Price (Birr)</w:t>
            </w:r>
          </w:p>
        </w:tc>
      </w:tr>
      <w:tr w:rsidR="00EB3921" w:rsidRPr="003D65E4" w:rsidTr="001B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Notebook</w:t>
            </w:r>
          </w:p>
        </w:tc>
        <w:tc>
          <w:tcPr>
            <w:tcW w:w="4320" w:type="dxa"/>
          </w:tcPr>
          <w:p w:rsidR="00EB3921" w:rsidRPr="003D65E4" w:rsidRDefault="000154D6" w:rsidP="001B18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45</w:t>
            </w:r>
          </w:p>
        </w:tc>
      </w:tr>
      <w:tr w:rsidR="00EB3921" w:rsidRPr="003D65E4" w:rsidTr="001B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Pen</w:t>
            </w:r>
          </w:p>
        </w:tc>
        <w:tc>
          <w:tcPr>
            <w:tcW w:w="4320" w:type="dxa"/>
          </w:tcPr>
          <w:p w:rsidR="00EB3921" w:rsidRPr="003D65E4" w:rsidRDefault="000154D6" w:rsidP="001B18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10</w:t>
            </w:r>
          </w:p>
        </w:tc>
      </w:tr>
      <w:tr w:rsidR="00EB3921" w:rsidRPr="003D65E4" w:rsidTr="001B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Bag</w:t>
            </w:r>
          </w:p>
        </w:tc>
        <w:tc>
          <w:tcPr>
            <w:tcW w:w="4320" w:type="dxa"/>
          </w:tcPr>
          <w:p w:rsidR="00EB3921" w:rsidRPr="003D65E4" w:rsidRDefault="000154D6" w:rsidP="001B18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250</w:t>
            </w:r>
          </w:p>
        </w:tc>
      </w:tr>
    </w:tbl>
    <w:p w:rsidR="001B183A" w:rsidRPr="003D65E4" w:rsidRDefault="001B183A">
      <w:pPr>
        <w:rPr>
          <w:rFonts w:ascii="Bahnschrift SemiLight" w:hAnsi="Bahnschrift SemiLight"/>
        </w:rPr>
      </w:pPr>
    </w:p>
    <w:p w:rsidR="001B183A" w:rsidRPr="003D65E4" w:rsidRDefault="001B183A">
      <w:pPr>
        <w:rPr>
          <w:rFonts w:ascii="Bahnschrift SemiLight" w:hAnsi="Bahnschrift SemiLight"/>
        </w:rPr>
      </w:pPr>
    </w:p>
    <w:p w:rsidR="001B183A" w:rsidRPr="003D65E4" w:rsidRDefault="001B183A">
      <w:pPr>
        <w:rPr>
          <w:rFonts w:ascii="Bahnschrift SemiLight" w:hAnsi="Bahnschrift SemiLight"/>
        </w:rPr>
      </w:pPr>
    </w:p>
    <w:p w:rsidR="00EB3921" w:rsidRPr="003D65E4" w:rsidRDefault="000154D6">
      <w:pPr>
        <w:rPr>
          <w:rFonts w:ascii="Bahnschrift SemiLight" w:hAnsi="Bahnschrift SemiLight"/>
          <w:b/>
          <w:sz w:val="28"/>
          <w:szCs w:val="28"/>
        </w:rPr>
      </w:pPr>
      <w:r w:rsidRPr="003D65E4">
        <w:rPr>
          <w:rFonts w:ascii="Bahnschrift SemiLight" w:hAnsi="Bahnschrift SemiLight"/>
          <w:b/>
          <w:sz w:val="28"/>
          <w:szCs w:val="28"/>
        </w:rPr>
        <w:t>Table 3: Weekly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B3921" w:rsidRPr="003D65E4" w:rsidTr="001B183A">
        <w:tc>
          <w:tcPr>
            <w:tcW w:w="2160" w:type="dxa"/>
            <w:shd w:val="clear" w:color="auto" w:fill="DBE5F1" w:themeFill="accent1" w:themeFillTint="33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Day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Morning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Afternoon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Evening</w:t>
            </w:r>
          </w:p>
        </w:tc>
      </w:tr>
      <w:tr w:rsidR="00EB3921" w:rsidRPr="003D65E4" w:rsidTr="001B183A"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Monday</w:t>
            </w:r>
          </w:p>
        </w:tc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Math</w:t>
            </w:r>
          </w:p>
        </w:tc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English</w:t>
            </w:r>
          </w:p>
        </w:tc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Self-study</w:t>
            </w:r>
          </w:p>
        </w:tc>
      </w:tr>
      <w:tr w:rsidR="00EB3921" w:rsidRPr="003D65E4" w:rsidTr="001B183A"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Wednesday</w:t>
            </w:r>
          </w:p>
        </w:tc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Science</w:t>
            </w:r>
          </w:p>
        </w:tc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Computer</w:t>
            </w:r>
          </w:p>
        </w:tc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Rest</w:t>
            </w:r>
          </w:p>
        </w:tc>
      </w:tr>
      <w:tr w:rsidR="00EB3921" w:rsidRPr="003D65E4" w:rsidTr="001B183A"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Friday</w:t>
            </w:r>
          </w:p>
        </w:tc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Lab</w:t>
            </w:r>
          </w:p>
        </w:tc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Quiz</w:t>
            </w:r>
          </w:p>
        </w:tc>
        <w:tc>
          <w:tcPr>
            <w:tcW w:w="216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Group Study</w:t>
            </w:r>
          </w:p>
        </w:tc>
      </w:tr>
    </w:tbl>
    <w:p w:rsidR="001B183A" w:rsidRPr="003D65E4" w:rsidRDefault="001B183A">
      <w:pPr>
        <w:rPr>
          <w:rFonts w:ascii="Bahnschrift SemiLight" w:hAnsi="Bahnschrift SemiLight"/>
        </w:rPr>
      </w:pPr>
    </w:p>
    <w:p w:rsidR="001B183A" w:rsidRPr="003D65E4" w:rsidRDefault="001B183A">
      <w:pPr>
        <w:rPr>
          <w:rFonts w:ascii="Bahnschrift SemiLight" w:hAnsi="Bahnschrift SemiLight"/>
        </w:rPr>
      </w:pPr>
    </w:p>
    <w:p w:rsidR="001B183A" w:rsidRPr="003D65E4" w:rsidRDefault="001B183A">
      <w:pPr>
        <w:rPr>
          <w:rFonts w:ascii="Bahnschrift SemiLight" w:hAnsi="Bahnschrift SemiLight"/>
        </w:rPr>
      </w:pPr>
    </w:p>
    <w:p w:rsidR="00EB3921" w:rsidRPr="003D65E4" w:rsidRDefault="000154D6">
      <w:pPr>
        <w:rPr>
          <w:rFonts w:ascii="Bahnschrift SemiLight" w:hAnsi="Bahnschrift SemiLight"/>
          <w:b/>
          <w:sz w:val="28"/>
          <w:szCs w:val="28"/>
        </w:rPr>
      </w:pPr>
      <w:r w:rsidRPr="003D65E4">
        <w:rPr>
          <w:rFonts w:ascii="Bahnschrift SemiLight" w:hAnsi="Bahnschrift SemiLight"/>
          <w:b/>
          <w:sz w:val="28"/>
          <w:szCs w:val="28"/>
        </w:rPr>
        <w:t>Table 4: Contact 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B3921" w:rsidRPr="003D65E4" w:rsidTr="001B183A">
        <w:trPr>
          <w:cantSplit/>
          <w:trHeight w:val="1134"/>
        </w:trPr>
        <w:tc>
          <w:tcPr>
            <w:tcW w:w="2880" w:type="dxa"/>
            <w:shd w:val="clear" w:color="auto" w:fill="EEECE1" w:themeFill="background2"/>
            <w:textDirection w:val="btLr"/>
          </w:tcPr>
          <w:p w:rsidR="00EB3921" w:rsidRPr="003D65E4" w:rsidRDefault="000154D6" w:rsidP="001B183A">
            <w:pPr>
              <w:ind w:left="113" w:right="113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Name</w:t>
            </w:r>
          </w:p>
        </w:tc>
        <w:tc>
          <w:tcPr>
            <w:tcW w:w="2880" w:type="dxa"/>
            <w:shd w:val="clear" w:color="auto" w:fill="EEECE1" w:themeFill="background2"/>
            <w:textDirection w:val="btLr"/>
          </w:tcPr>
          <w:p w:rsidR="00EB3921" w:rsidRPr="003D65E4" w:rsidRDefault="000154D6" w:rsidP="001B183A">
            <w:pPr>
              <w:ind w:left="113" w:right="113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Phone Number</w:t>
            </w:r>
          </w:p>
        </w:tc>
        <w:tc>
          <w:tcPr>
            <w:tcW w:w="2880" w:type="dxa"/>
            <w:shd w:val="clear" w:color="auto" w:fill="EEECE1" w:themeFill="background2"/>
            <w:textDirection w:val="btLr"/>
          </w:tcPr>
          <w:p w:rsidR="00EB3921" w:rsidRPr="003D65E4" w:rsidRDefault="000154D6" w:rsidP="001B183A">
            <w:pPr>
              <w:ind w:left="113" w:right="113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Email</w:t>
            </w:r>
          </w:p>
        </w:tc>
      </w:tr>
      <w:tr w:rsidR="00EB3921" w:rsidRPr="003D65E4" w:rsidTr="001B183A"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Abel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0912xxxxxx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abel@example.com</w:t>
            </w:r>
          </w:p>
        </w:tc>
      </w:tr>
      <w:tr w:rsidR="00EB3921" w:rsidRPr="003D65E4" w:rsidTr="001B183A"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Liya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0911xxxxxx</w:t>
            </w:r>
          </w:p>
        </w:tc>
        <w:tc>
          <w:tcPr>
            <w:tcW w:w="2880" w:type="dxa"/>
          </w:tcPr>
          <w:p w:rsidR="00EB3921" w:rsidRPr="003D65E4" w:rsidRDefault="000154D6" w:rsidP="001B183A">
            <w:pPr>
              <w:spacing w:line="360" w:lineRule="auto"/>
              <w:rPr>
                <w:rFonts w:ascii="Bahnschrift SemiLight" w:hAnsi="Bahnschrift SemiLight"/>
              </w:rPr>
            </w:pPr>
            <w:r w:rsidRPr="003D65E4">
              <w:rPr>
                <w:rFonts w:ascii="Bahnschrift SemiLight" w:hAnsi="Bahnschrift SemiLight"/>
              </w:rPr>
              <w:t>liya@example.com</w:t>
            </w:r>
          </w:p>
        </w:tc>
      </w:tr>
    </w:tbl>
    <w:p w:rsidR="000154D6" w:rsidRPr="003D65E4" w:rsidRDefault="000154D6">
      <w:pPr>
        <w:rPr>
          <w:rFonts w:ascii="Bahnschrift SemiLight" w:hAnsi="Bahnschrift SemiLight"/>
        </w:rPr>
      </w:pPr>
    </w:p>
    <w:sectPr w:rsidR="000154D6" w:rsidRPr="003D65E4" w:rsidSect="00C30B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F3" w:rsidRDefault="00EF6CF3" w:rsidP="00C30BD6">
      <w:pPr>
        <w:spacing w:after="0" w:line="240" w:lineRule="auto"/>
      </w:pPr>
      <w:r>
        <w:separator/>
      </w:r>
    </w:p>
  </w:endnote>
  <w:endnote w:type="continuationSeparator" w:id="0">
    <w:p w:rsidR="00EF6CF3" w:rsidRDefault="00EF6CF3" w:rsidP="00C3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E02" w:rsidRDefault="00635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93A" w:rsidRPr="0018793A" w:rsidRDefault="0018793A" w:rsidP="0018793A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E02" w:rsidRDefault="00635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F3" w:rsidRDefault="00EF6CF3" w:rsidP="00C30BD6">
      <w:pPr>
        <w:spacing w:after="0" w:line="240" w:lineRule="auto"/>
      </w:pPr>
      <w:r>
        <w:separator/>
      </w:r>
    </w:p>
  </w:footnote>
  <w:footnote w:type="continuationSeparator" w:id="0">
    <w:p w:rsidR="00EF6CF3" w:rsidRDefault="00EF6CF3" w:rsidP="00C30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34" w:rsidRDefault="00EA2F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BD6" w:rsidRDefault="00EF6CF3">
    <w:pPr>
      <w:pStyle w:val="Header"/>
    </w:pPr>
    <w:sdt>
      <w:sdtPr>
        <w:id w:val="-1285119217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6669814" o:spid="_x0000_s2050" type="#_x0000_t136" style="position:absolute;margin-left:0;margin-top:0;width:456.8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Bahnschrift Light Condensed&quot;;font-size:1pt" string="Exceed"/>
              <w10:wrap anchorx="margin" anchory="margin"/>
            </v:shape>
          </w:pict>
        </w:r>
      </w:sdtContent>
    </w:sdt>
    <w:r w:rsidR="00511F30">
      <w:t xml:space="preserve">                                                                                                           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6.4pt;height:49.2pt">
          <v:imagedata r:id="rId1" o:title="logo-new" croptop="19819f" cropbottom="14534f" cropleft="-94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34" w:rsidRDefault="00EA2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54D6"/>
    <w:rsid w:val="00025F3C"/>
    <w:rsid w:val="00034616"/>
    <w:rsid w:val="0006063C"/>
    <w:rsid w:val="0015074B"/>
    <w:rsid w:val="0018793A"/>
    <w:rsid w:val="001B183A"/>
    <w:rsid w:val="0022201E"/>
    <w:rsid w:val="0029639D"/>
    <w:rsid w:val="00326F90"/>
    <w:rsid w:val="003D65E4"/>
    <w:rsid w:val="00511F30"/>
    <w:rsid w:val="00576667"/>
    <w:rsid w:val="00635E02"/>
    <w:rsid w:val="007716AA"/>
    <w:rsid w:val="00AA1D8D"/>
    <w:rsid w:val="00B47730"/>
    <w:rsid w:val="00C30BD6"/>
    <w:rsid w:val="00CB0664"/>
    <w:rsid w:val="00DA7DC6"/>
    <w:rsid w:val="00EA2F34"/>
    <w:rsid w:val="00EB3921"/>
    <w:rsid w:val="00EF6C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563DBB2"/>
  <w14:defaultImageDpi w14:val="330"/>
  <w15:docId w15:val="{BBC78AA7-C4FC-4501-9140-AD30F913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1B18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99"/>
    <w:rsid w:val="001B18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962D9B-CA21-4659-8C3B-F91CB8A15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Azra</cp:lastModifiedBy>
  <cp:revision>10</cp:revision>
  <dcterms:created xsi:type="dcterms:W3CDTF">2013-12-23T23:15:00Z</dcterms:created>
  <dcterms:modified xsi:type="dcterms:W3CDTF">2025-06-03T03:22:00Z</dcterms:modified>
  <cp:category/>
</cp:coreProperties>
</file>
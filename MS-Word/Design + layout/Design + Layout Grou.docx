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74C" w:rsidRPr="00DD76ED" w:rsidRDefault="000B14D9" w:rsidP="00DD76ED">
      <w:pPr>
        <w:pStyle w:val="Title"/>
        <w:jc w:val="center"/>
        <w:rPr>
          <w:b/>
        </w:rPr>
      </w:pPr>
      <w:r w:rsidRPr="00DD76ED">
        <w:rPr>
          <w:b/>
        </w:rPr>
        <w:t>MS Word –</w:t>
      </w:r>
      <w:r w:rsidR="00DD76ED">
        <w:rPr>
          <w:b/>
        </w:rPr>
        <w:t xml:space="preserve"> </w:t>
      </w:r>
      <w:r w:rsidR="00DD76ED">
        <w:rPr>
          <w:b/>
        </w:rPr>
        <w:t>Design</w:t>
      </w:r>
      <w:r w:rsidR="00DD76ED" w:rsidRPr="00DD76ED">
        <w:rPr>
          <w:b/>
        </w:rPr>
        <w:t xml:space="preserve"> </w:t>
      </w:r>
      <w:r w:rsidR="00DD76ED">
        <w:rPr>
          <w:b/>
        </w:rPr>
        <w:t xml:space="preserve">+ </w:t>
      </w:r>
      <w:r w:rsidRPr="00DD76ED">
        <w:rPr>
          <w:b/>
        </w:rPr>
        <w:t>Layout</w:t>
      </w:r>
      <w:r w:rsidR="00DD76ED">
        <w:rPr>
          <w:b/>
        </w:rPr>
        <w:t xml:space="preserve"> </w:t>
      </w:r>
      <w:r w:rsidRPr="00DD76ED">
        <w:rPr>
          <w:b/>
        </w:rPr>
        <w:t>Tasks (Practical Exercise)</w:t>
      </w:r>
    </w:p>
    <w:p w:rsidR="00DD76ED" w:rsidRPr="00DD76ED" w:rsidRDefault="00DD76ED" w:rsidP="00DD76ED">
      <w:pPr>
        <w:pStyle w:val="ListParagraph"/>
        <w:numPr>
          <w:ilvl w:val="0"/>
          <w:numId w:val="11"/>
        </w:numPr>
        <w:spacing w:line="360" w:lineRule="auto"/>
        <w:rPr>
          <w:rFonts w:ascii="Bahnschrift SemiLight" w:hAnsi="Bahnschrift SemiLight"/>
          <w:sz w:val="32"/>
          <w:szCs w:val="32"/>
        </w:rPr>
      </w:pPr>
      <w:r w:rsidRPr="00DD76ED">
        <w:rPr>
          <w:rFonts w:ascii="Bahnschrift SemiLight" w:hAnsi="Bahnschrift SemiLight"/>
          <w:sz w:val="32"/>
          <w:szCs w:val="32"/>
        </w:rPr>
        <w:t>Insert a watermark with your name</w:t>
      </w:r>
      <w:r>
        <w:rPr>
          <w:rFonts w:ascii="Bahnschrift SemiLight" w:hAnsi="Bahnschrift SemiLight"/>
          <w:sz w:val="32"/>
          <w:szCs w:val="32"/>
        </w:rPr>
        <w:t>.</w:t>
      </w:r>
    </w:p>
    <w:p w:rsidR="00DD76ED" w:rsidRDefault="00DD76ED" w:rsidP="00DD76ED">
      <w:pPr>
        <w:pStyle w:val="ListParagraph"/>
        <w:numPr>
          <w:ilvl w:val="0"/>
          <w:numId w:val="11"/>
        </w:numPr>
        <w:spacing w:line="360" w:lineRule="auto"/>
        <w:rPr>
          <w:rFonts w:ascii="Bahnschrift SemiLight" w:hAnsi="Bahnschrift SemiLight"/>
          <w:sz w:val="32"/>
          <w:szCs w:val="32"/>
        </w:rPr>
      </w:pPr>
      <w:r w:rsidRPr="00DD76ED">
        <w:rPr>
          <w:rFonts w:ascii="Bahnschrift SemiLight" w:hAnsi="Bahnschrift SemiLight"/>
          <w:sz w:val="32"/>
          <w:szCs w:val="32"/>
        </w:rPr>
        <w:t>Insert a page border for all pages</w:t>
      </w:r>
      <w:r>
        <w:rPr>
          <w:rFonts w:ascii="Bahnschrift SemiLight" w:hAnsi="Bahnschrift SemiLight"/>
          <w:sz w:val="32"/>
          <w:szCs w:val="32"/>
        </w:rPr>
        <w:t>.</w:t>
      </w:r>
    </w:p>
    <w:p w:rsidR="00DD76ED" w:rsidRPr="00DD76ED" w:rsidRDefault="00DD76ED" w:rsidP="00DD76ED">
      <w:pPr>
        <w:pStyle w:val="ListParagraph"/>
        <w:numPr>
          <w:ilvl w:val="0"/>
          <w:numId w:val="11"/>
        </w:numPr>
        <w:spacing w:line="360" w:lineRule="auto"/>
        <w:rPr>
          <w:rFonts w:ascii="Bahnschrift SemiLight" w:hAnsi="Bahnschrift SemiLight"/>
          <w:sz w:val="32"/>
          <w:szCs w:val="32"/>
        </w:rPr>
      </w:pPr>
      <w:r>
        <w:rPr>
          <w:rFonts w:ascii="Bahnschrift SemiLight" w:hAnsi="Bahnschrift SemiLight"/>
          <w:sz w:val="32"/>
          <w:szCs w:val="32"/>
        </w:rPr>
        <w:t>Make the page color Black.</w:t>
      </w:r>
    </w:p>
    <w:p w:rsidR="005B174C" w:rsidRPr="00DD76ED" w:rsidRDefault="000B14D9" w:rsidP="00DD76ED">
      <w:pPr>
        <w:pStyle w:val="ListParagraph"/>
        <w:numPr>
          <w:ilvl w:val="0"/>
          <w:numId w:val="11"/>
        </w:numPr>
        <w:spacing w:line="360" w:lineRule="auto"/>
        <w:rPr>
          <w:rFonts w:ascii="Bahnschrift SemiLight" w:hAnsi="Bahnschrift SemiLight"/>
          <w:sz w:val="32"/>
          <w:szCs w:val="32"/>
        </w:rPr>
      </w:pPr>
      <w:r w:rsidRPr="00DD76ED">
        <w:rPr>
          <w:rFonts w:ascii="Bahnschrift SemiLight" w:hAnsi="Bahnschrift SemiLight"/>
          <w:sz w:val="32"/>
          <w:szCs w:val="32"/>
        </w:rPr>
        <w:t>Make the paper orientation Landscape.</w:t>
      </w:r>
      <w:bookmarkStart w:id="0" w:name="_GoBack"/>
      <w:bookmarkEnd w:id="0"/>
    </w:p>
    <w:p w:rsidR="005B174C" w:rsidRPr="00DD76ED" w:rsidRDefault="000B14D9" w:rsidP="00DD76ED">
      <w:pPr>
        <w:pStyle w:val="ListParagraph"/>
        <w:numPr>
          <w:ilvl w:val="0"/>
          <w:numId w:val="11"/>
        </w:numPr>
        <w:spacing w:line="360" w:lineRule="auto"/>
        <w:rPr>
          <w:rFonts w:ascii="Bahnschrift SemiLight" w:hAnsi="Bahnschrift SemiLight"/>
          <w:sz w:val="32"/>
          <w:szCs w:val="32"/>
        </w:rPr>
      </w:pPr>
      <w:r w:rsidRPr="00DD76ED">
        <w:rPr>
          <w:rFonts w:ascii="Bahnschrift SemiLight" w:hAnsi="Bahnschrift SemiLight"/>
          <w:sz w:val="32"/>
          <w:szCs w:val="32"/>
        </w:rPr>
        <w:t>Write =</w:t>
      </w:r>
      <w:proofErr w:type="gramStart"/>
      <w:r w:rsidRPr="00DD76ED">
        <w:rPr>
          <w:rFonts w:ascii="Bahnschrift SemiLight" w:hAnsi="Bahnschrift SemiLight"/>
          <w:sz w:val="32"/>
          <w:szCs w:val="32"/>
        </w:rPr>
        <w:t>rand(</w:t>
      </w:r>
      <w:proofErr w:type="gramEnd"/>
      <w:r w:rsidRPr="00DD76ED">
        <w:rPr>
          <w:rFonts w:ascii="Bahnschrift SemiLight" w:hAnsi="Bahnschrift SemiLight"/>
          <w:sz w:val="32"/>
          <w:szCs w:val="32"/>
        </w:rPr>
        <w:t>6,4) then press Enter.</w:t>
      </w:r>
    </w:p>
    <w:p w:rsidR="005B174C" w:rsidRPr="00DD76ED" w:rsidRDefault="000B14D9" w:rsidP="00DD76ED">
      <w:pPr>
        <w:pStyle w:val="ListParagraph"/>
        <w:numPr>
          <w:ilvl w:val="0"/>
          <w:numId w:val="11"/>
        </w:numPr>
        <w:spacing w:line="360" w:lineRule="auto"/>
        <w:rPr>
          <w:rFonts w:ascii="Bahnschrift SemiLight" w:hAnsi="Bahnschrift SemiLight"/>
          <w:sz w:val="32"/>
          <w:szCs w:val="32"/>
        </w:rPr>
      </w:pPr>
      <w:r w:rsidRPr="00DD76ED">
        <w:rPr>
          <w:rFonts w:ascii="Bahnschrift SemiLight" w:hAnsi="Bahnschrift SemiLight"/>
          <w:sz w:val="32"/>
          <w:szCs w:val="32"/>
        </w:rPr>
        <w:t xml:space="preserve">Set the page margins: Top = 2, Bottom = 2, Left = </w:t>
      </w:r>
      <w:r w:rsidRPr="00DD76ED">
        <w:rPr>
          <w:rFonts w:ascii="Bahnschrift SemiLight" w:hAnsi="Bahnschrift SemiLight"/>
          <w:sz w:val="32"/>
          <w:szCs w:val="32"/>
        </w:rPr>
        <w:t>1.5, Right = 1.5.</w:t>
      </w:r>
    </w:p>
    <w:p w:rsidR="005B174C" w:rsidRPr="00DD76ED" w:rsidRDefault="000B14D9" w:rsidP="00DD76ED">
      <w:pPr>
        <w:pStyle w:val="ListParagraph"/>
        <w:numPr>
          <w:ilvl w:val="0"/>
          <w:numId w:val="11"/>
        </w:numPr>
        <w:spacing w:line="360" w:lineRule="auto"/>
        <w:rPr>
          <w:rFonts w:ascii="Bahnschrift SemiLight" w:hAnsi="Bahnschrift SemiLight"/>
          <w:sz w:val="32"/>
          <w:szCs w:val="32"/>
        </w:rPr>
      </w:pPr>
      <w:r w:rsidRPr="00DD76ED">
        <w:rPr>
          <w:rFonts w:ascii="Bahnschrift SemiLight" w:hAnsi="Bahnschrift SemiLight"/>
          <w:sz w:val="32"/>
          <w:szCs w:val="32"/>
        </w:rPr>
        <w:t>Change the page size to A5.</w:t>
      </w:r>
    </w:p>
    <w:p w:rsidR="00DD76ED" w:rsidRPr="00DD76ED" w:rsidRDefault="00DD76ED" w:rsidP="00DD76ED">
      <w:pPr>
        <w:pStyle w:val="ListParagraph"/>
        <w:numPr>
          <w:ilvl w:val="0"/>
          <w:numId w:val="11"/>
        </w:numPr>
        <w:spacing w:line="360" w:lineRule="auto"/>
        <w:rPr>
          <w:rFonts w:ascii="Bahnschrift SemiLight" w:hAnsi="Bahnschrift SemiLight"/>
          <w:sz w:val="32"/>
          <w:szCs w:val="32"/>
        </w:rPr>
      </w:pPr>
      <w:r w:rsidRPr="00DD76ED">
        <w:rPr>
          <w:rFonts w:ascii="Bahnschrift SemiLight" w:hAnsi="Bahnschrift SemiLight"/>
          <w:sz w:val="32"/>
          <w:szCs w:val="32"/>
        </w:rPr>
        <w:t xml:space="preserve">Change the layout to </w:t>
      </w:r>
      <w:r w:rsidRPr="00DD76ED">
        <w:rPr>
          <w:rFonts w:ascii="Bahnschrift SemiLight" w:hAnsi="Bahnschrift SemiLight"/>
          <w:sz w:val="32"/>
          <w:szCs w:val="32"/>
        </w:rPr>
        <w:t>‘Two</w:t>
      </w:r>
      <w:r w:rsidRPr="00DD76ED">
        <w:rPr>
          <w:rFonts w:ascii="Bahnschrift SemiLight" w:hAnsi="Bahnschrift SemiLight"/>
          <w:sz w:val="32"/>
          <w:szCs w:val="32"/>
        </w:rPr>
        <w:t xml:space="preserve"> Columns'</w:t>
      </w:r>
      <w:r w:rsidRPr="00DD76ED">
        <w:rPr>
          <w:rFonts w:ascii="Bahnschrift SemiLight" w:hAnsi="Bahnschrift SemiLight"/>
          <w:sz w:val="32"/>
          <w:szCs w:val="32"/>
        </w:rPr>
        <w:t xml:space="preserve"> for the 2</w:t>
      </w:r>
      <w:r w:rsidRPr="00DD76ED">
        <w:rPr>
          <w:rFonts w:ascii="Bahnschrift SemiLight" w:hAnsi="Bahnschrift SemiLight"/>
          <w:sz w:val="32"/>
          <w:szCs w:val="32"/>
          <w:vertAlign w:val="superscript"/>
        </w:rPr>
        <w:t>nd</w:t>
      </w:r>
      <w:r w:rsidRPr="00DD76ED">
        <w:rPr>
          <w:rFonts w:ascii="Bahnschrift SemiLight" w:hAnsi="Bahnschrift SemiLight"/>
          <w:sz w:val="32"/>
          <w:szCs w:val="32"/>
        </w:rPr>
        <w:t xml:space="preserve"> paragraph</w:t>
      </w:r>
      <w:r w:rsidRPr="00DD76ED">
        <w:rPr>
          <w:rFonts w:ascii="Bahnschrift SemiLight" w:hAnsi="Bahnschrift SemiLight"/>
          <w:sz w:val="32"/>
          <w:szCs w:val="32"/>
        </w:rPr>
        <w:t>.</w:t>
      </w:r>
      <w:r w:rsidRPr="00DD76ED">
        <w:rPr>
          <w:rFonts w:ascii="Bahnschrift SemiLight" w:hAnsi="Bahnschrift SemiLight"/>
          <w:sz w:val="32"/>
          <w:szCs w:val="32"/>
        </w:rPr>
        <w:t xml:space="preserve"> </w:t>
      </w:r>
    </w:p>
    <w:p w:rsidR="00DD76ED" w:rsidRPr="00DD76ED" w:rsidRDefault="00DD76ED" w:rsidP="00DD76ED">
      <w:pPr>
        <w:pStyle w:val="ListParagraph"/>
        <w:numPr>
          <w:ilvl w:val="0"/>
          <w:numId w:val="11"/>
        </w:numPr>
        <w:spacing w:line="360" w:lineRule="auto"/>
        <w:rPr>
          <w:rFonts w:ascii="Bahnschrift SemiLight" w:hAnsi="Bahnschrift SemiLight"/>
          <w:sz w:val="32"/>
          <w:szCs w:val="32"/>
        </w:rPr>
      </w:pPr>
      <w:r w:rsidRPr="00DD76ED">
        <w:rPr>
          <w:rFonts w:ascii="Bahnschrift SemiLight" w:hAnsi="Bahnschrift SemiLight"/>
          <w:sz w:val="32"/>
          <w:szCs w:val="32"/>
        </w:rPr>
        <w:t>Insert a line between the two columns</w:t>
      </w:r>
    </w:p>
    <w:p w:rsidR="005B174C" w:rsidRPr="00DD76ED" w:rsidRDefault="000B14D9" w:rsidP="00DD76ED">
      <w:pPr>
        <w:pStyle w:val="ListParagraph"/>
        <w:numPr>
          <w:ilvl w:val="0"/>
          <w:numId w:val="11"/>
        </w:numPr>
        <w:spacing w:line="360" w:lineRule="auto"/>
        <w:rPr>
          <w:rFonts w:ascii="Bahnschrift SemiLight" w:hAnsi="Bahnschrift SemiLight"/>
          <w:sz w:val="32"/>
          <w:szCs w:val="32"/>
        </w:rPr>
      </w:pPr>
      <w:r w:rsidRPr="00DD76ED">
        <w:rPr>
          <w:rFonts w:ascii="Bahnschrift SemiLight" w:hAnsi="Bahnschrift SemiLight"/>
          <w:sz w:val="32"/>
          <w:szCs w:val="32"/>
        </w:rPr>
        <w:t>Set the line spacing of the text to 1.5</w:t>
      </w:r>
      <w:r w:rsidR="00DD76ED" w:rsidRPr="00DD76ED">
        <w:rPr>
          <w:rFonts w:ascii="Bahnschrift SemiLight" w:hAnsi="Bahnschrift SemiLight"/>
          <w:sz w:val="32"/>
          <w:szCs w:val="32"/>
        </w:rPr>
        <w:t xml:space="preserve"> for all paragraph.</w:t>
      </w:r>
    </w:p>
    <w:p w:rsidR="005B174C" w:rsidRPr="00DD76ED" w:rsidRDefault="000B14D9" w:rsidP="00DD76ED">
      <w:pPr>
        <w:pStyle w:val="ListParagraph"/>
        <w:numPr>
          <w:ilvl w:val="0"/>
          <w:numId w:val="11"/>
        </w:numPr>
        <w:spacing w:line="360" w:lineRule="auto"/>
        <w:rPr>
          <w:rFonts w:ascii="Bahnschrift SemiLight" w:hAnsi="Bahnschrift SemiLight"/>
          <w:sz w:val="32"/>
          <w:szCs w:val="32"/>
        </w:rPr>
      </w:pPr>
      <w:r w:rsidRPr="00DD76ED">
        <w:rPr>
          <w:rFonts w:ascii="Bahnschrift SemiLight" w:hAnsi="Bahnschrift SemiLight"/>
          <w:sz w:val="32"/>
          <w:szCs w:val="32"/>
        </w:rPr>
        <w:t>Indent the entir</w:t>
      </w:r>
      <w:r w:rsidR="00DD76ED" w:rsidRPr="00DD76ED">
        <w:rPr>
          <w:rFonts w:ascii="Bahnschrift SemiLight" w:hAnsi="Bahnschrift SemiLight"/>
          <w:sz w:val="32"/>
          <w:szCs w:val="32"/>
        </w:rPr>
        <w:t>e second paragraph to the right 1.5</w:t>
      </w:r>
    </w:p>
    <w:p w:rsidR="00DD76ED" w:rsidRDefault="00DD76ED"/>
    <w:sectPr w:rsidR="00DD76ED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14D9" w:rsidRDefault="000B14D9" w:rsidP="00DD76ED">
      <w:pPr>
        <w:spacing w:after="0" w:line="240" w:lineRule="auto"/>
      </w:pPr>
      <w:r>
        <w:separator/>
      </w:r>
    </w:p>
  </w:endnote>
  <w:endnote w:type="continuationSeparator" w:id="0">
    <w:p w:rsidR="000B14D9" w:rsidRDefault="000B14D9" w:rsidP="00DD7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76ED" w:rsidRDefault="00DD76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76ED" w:rsidRPr="00DD76ED" w:rsidRDefault="00DD76ED" w:rsidP="00DD76ED">
    <w:pPr>
      <w:pStyle w:val="Footer"/>
      <w:jc w:val="right"/>
      <w:rPr>
        <w:rFonts w:ascii="Consolas" w:hAnsi="Consolas"/>
        <w:sz w:val="32"/>
        <w:szCs w:val="32"/>
      </w:rPr>
    </w:pPr>
    <w:r>
      <w:rPr>
        <w:rFonts w:ascii="Consolas" w:hAnsi="Consolas"/>
        <w:sz w:val="32"/>
        <w:szCs w:val="32"/>
      </w:rPr>
      <w:t>Prepared by Fraol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76ED" w:rsidRDefault="00DD76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14D9" w:rsidRDefault="000B14D9" w:rsidP="00DD76ED">
      <w:pPr>
        <w:spacing w:after="0" w:line="240" w:lineRule="auto"/>
      </w:pPr>
      <w:r>
        <w:separator/>
      </w:r>
    </w:p>
  </w:footnote>
  <w:footnote w:type="continuationSeparator" w:id="0">
    <w:p w:rsidR="000B14D9" w:rsidRDefault="000B14D9" w:rsidP="00DD76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76ED" w:rsidRDefault="00DD76E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03579" o:spid="_x0000_s2050" type="#_x0000_t136" style="position:absolute;margin-left:0;margin-top:0;width:456.8pt;height:152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Bahnschrift SemiLight&quot;;font-size:1pt" string="Exceed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76ED" w:rsidRDefault="00DD76ED" w:rsidP="00DD76ED">
    <w:pPr>
      <w:pStyle w:val="Header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03580" o:spid="_x0000_s2051" type="#_x0000_t136" style="position:absolute;left:0;text-align:left;margin-left:0;margin-top:0;width:456.8pt;height:152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Bahnschrift SemiLight&quot;;font-size:1pt" string="Exceed"/>
        </v:shape>
      </w:pict>
    </w:r>
    <w:r>
      <w:rPr>
        <w:noProof/>
      </w:rPr>
      <w:drawing>
        <wp:inline distT="0" distB="0" distL="0" distR="0" wp14:anchorId="397CF5EB" wp14:editId="09F3197B">
          <wp:extent cx="1897380" cy="632460"/>
          <wp:effectExtent l="0" t="0" r="7620" b="0"/>
          <wp:docPr id="1" name="Picture 1" descr="logo-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logo-ne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9637" r="-2003" b="22379"/>
                  <a:stretch>
                    <a:fillRect/>
                  </a:stretch>
                </pic:blipFill>
                <pic:spPr bwMode="auto">
                  <a:xfrm>
                    <a:off x="0" y="0"/>
                    <a:ext cx="1897380" cy="632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76ED" w:rsidRDefault="00DD76E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03578" o:spid="_x0000_s2049" type="#_x0000_t136" style="position:absolute;margin-left:0;margin-top:0;width:456.8pt;height:152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Bahnschrift SemiLight&quot;;font-size:1pt" string="Exceed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E43145B"/>
    <w:multiLevelType w:val="hybridMultilevel"/>
    <w:tmpl w:val="F6C46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8A6BEF"/>
    <w:multiLevelType w:val="hybridMultilevel"/>
    <w:tmpl w:val="16922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B14D9"/>
    <w:rsid w:val="0015074B"/>
    <w:rsid w:val="0029639D"/>
    <w:rsid w:val="00326F90"/>
    <w:rsid w:val="005B174C"/>
    <w:rsid w:val="00AA1D8D"/>
    <w:rsid w:val="00B47730"/>
    <w:rsid w:val="00CB0664"/>
    <w:rsid w:val="00DD76ED"/>
    <w:rsid w:val="00E823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42D4CF3B"/>
  <w14:defaultImageDpi w14:val="300"/>
  <w15:docId w15:val="{FDC2B210-122B-4448-ABA7-509698554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B7BF98-E1CE-4D4D-A15D-CC9BB45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Azra</cp:lastModifiedBy>
  <cp:revision>2</cp:revision>
  <dcterms:created xsi:type="dcterms:W3CDTF">2025-06-03T03:08:00Z</dcterms:created>
  <dcterms:modified xsi:type="dcterms:W3CDTF">2025-06-03T03:08:00Z</dcterms:modified>
  <cp:category/>
</cp:coreProperties>
</file>
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26" w:rsidRPr="008171A4" w:rsidRDefault="00161CF4" w:rsidP="008171A4">
      <w:pPr>
        <w:pStyle w:val="Title"/>
        <w:jc w:val="center"/>
        <w:rPr>
          <w:b/>
        </w:rPr>
      </w:pPr>
      <w:r w:rsidRPr="008171A4">
        <w:rPr>
          <w:b/>
        </w:rPr>
        <w:t>Windows File Explorer – Structured Folder Task</w:t>
      </w:r>
    </w:p>
    <w:p w:rsidR="00430426" w:rsidRPr="008171A4" w:rsidRDefault="00161CF4">
      <w:pPr>
        <w:pStyle w:val="Heading1"/>
        <w:rPr>
          <w:rFonts w:ascii="Bahnschrift SemiBold" w:hAnsi="Bahnschrift SemiBold"/>
          <w:sz w:val="36"/>
          <w:szCs w:val="36"/>
        </w:rPr>
      </w:pPr>
      <w:r w:rsidRPr="008171A4">
        <w:rPr>
          <w:rFonts w:ascii="Bahnschrift SemiBold" w:hAnsi="Bahnschrift SemiBold"/>
          <w:sz w:val="36"/>
          <w:szCs w:val="36"/>
        </w:rPr>
        <w:t>Task 1: Create Folders Inside Documents</w:t>
      </w:r>
    </w:p>
    <w:p w:rsidR="00430426" w:rsidRPr="004B1AD2" w:rsidRDefault="00161CF4">
      <w:pPr>
        <w:rPr>
          <w:rFonts w:ascii="Bahnschrift" w:hAnsi="Bahnschrift"/>
          <w:sz w:val="36"/>
          <w:szCs w:val="36"/>
        </w:rPr>
      </w:pPr>
      <w:r w:rsidRPr="004B1AD2">
        <w:rPr>
          <w:rFonts w:ascii="Bahnschrift" w:hAnsi="Bahnschrift"/>
          <w:sz w:val="36"/>
          <w:szCs w:val="36"/>
        </w:rPr>
        <w:t>Inside the 'Documents' folder, create the following folders:</w:t>
      </w:r>
    </w:p>
    <w:p w:rsidR="00430426" w:rsidRPr="004B1AD2" w:rsidRDefault="008171A4" w:rsidP="00674626">
      <w:pPr>
        <w:pStyle w:val="ListBullet"/>
        <w:numPr>
          <w:ilvl w:val="0"/>
          <w:numId w:val="24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Microsoft Windows</w:t>
      </w:r>
    </w:p>
    <w:p w:rsidR="00430426" w:rsidRPr="004B1AD2" w:rsidRDefault="008171A4" w:rsidP="00674626">
      <w:pPr>
        <w:pStyle w:val="ListBullet"/>
        <w:numPr>
          <w:ilvl w:val="0"/>
          <w:numId w:val="24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Office</w:t>
      </w:r>
    </w:p>
    <w:p w:rsidR="00430426" w:rsidRPr="008171A4" w:rsidRDefault="00161CF4">
      <w:pPr>
        <w:pStyle w:val="Heading1"/>
        <w:rPr>
          <w:rFonts w:ascii="Bahnschrift SemiBold" w:hAnsi="Bahnschrift SemiBold"/>
          <w:sz w:val="36"/>
          <w:szCs w:val="36"/>
        </w:rPr>
      </w:pPr>
      <w:r w:rsidRPr="008171A4">
        <w:rPr>
          <w:rFonts w:ascii="Bahnschrift SemiBold" w:hAnsi="Bahnschrift SemiBold"/>
          <w:sz w:val="36"/>
          <w:szCs w:val="36"/>
        </w:rPr>
        <w:t>Task 2: Create Folders Inside "Microsoft Windows"</w:t>
      </w:r>
    </w:p>
    <w:p w:rsidR="00430426" w:rsidRPr="004B1AD2" w:rsidRDefault="00161CF4">
      <w:pPr>
        <w:rPr>
          <w:rFonts w:ascii="Bahnschrift" w:hAnsi="Bahnschrift"/>
          <w:sz w:val="36"/>
          <w:szCs w:val="36"/>
        </w:rPr>
      </w:pPr>
      <w:r w:rsidRPr="004B1AD2">
        <w:rPr>
          <w:rFonts w:ascii="Bahnschrift" w:hAnsi="Bahnschrift"/>
          <w:sz w:val="36"/>
          <w:szCs w:val="36"/>
        </w:rPr>
        <w:t>Inside the 'Microsoft Windows' folder, create these subfolders: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Windows 98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Windows </w:t>
      </w:r>
      <w:r w:rsidRPr="004B1AD2">
        <w:rPr>
          <w:rFonts w:ascii="Bahnschrift SemiLight" w:hAnsi="Bahnschrift SemiLight"/>
          <w:sz w:val="32"/>
          <w:szCs w:val="36"/>
        </w:rPr>
        <w:t>Vista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XP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Windows 7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8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10</w:t>
      </w:r>
    </w:p>
    <w:p w:rsidR="00430426" w:rsidRPr="004B1AD2" w:rsidRDefault="008171A4" w:rsidP="00674626">
      <w:pPr>
        <w:pStyle w:val="ListBullet"/>
        <w:numPr>
          <w:ilvl w:val="0"/>
          <w:numId w:val="23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Windows 11</w:t>
      </w:r>
    </w:p>
    <w:p w:rsidR="004B1AD2" w:rsidRDefault="004B1AD2">
      <w:pPr>
        <w:pStyle w:val="Heading1"/>
        <w:rPr>
          <w:rFonts w:ascii="Bahnschrift SemiBold" w:hAnsi="Bahnschrift SemiBold"/>
          <w:sz w:val="36"/>
          <w:szCs w:val="36"/>
        </w:rPr>
      </w:pPr>
    </w:p>
    <w:p w:rsidR="004B1AD2" w:rsidRPr="004B1AD2" w:rsidRDefault="004B1AD2" w:rsidP="004B1AD2"/>
    <w:p w:rsidR="00430426" w:rsidRPr="008171A4" w:rsidRDefault="00161CF4">
      <w:pPr>
        <w:pStyle w:val="Heading1"/>
        <w:rPr>
          <w:rFonts w:ascii="Bahnschrift SemiBold" w:hAnsi="Bahnschrift SemiBold"/>
          <w:sz w:val="36"/>
          <w:szCs w:val="36"/>
        </w:rPr>
      </w:pPr>
      <w:r w:rsidRPr="008171A4">
        <w:rPr>
          <w:rFonts w:ascii="Bahnschrift SemiBold" w:hAnsi="Bahnschrift SemiBold"/>
          <w:sz w:val="36"/>
          <w:szCs w:val="36"/>
        </w:rPr>
        <w:lastRenderedPageBreak/>
        <w:t>Task 3: Create Folders Inside "Microsoft Office"</w:t>
      </w:r>
    </w:p>
    <w:p w:rsidR="00430426" w:rsidRPr="004B1AD2" w:rsidRDefault="00161CF4">
      <w:pPr>
        <w:rPr>
          <w:rFonts w:ascii="Bahnschrift" w:hAnsi="Bahnschrift"/>
          <w:sz w:val="36"/>
          <w:szCs w:val="36"/>
        </w:rPr>
      </w:pPr>
      <w:r w:rsidRPr="004B1AD2">
        <w:rPr>
          <w:rFonts w:ascii="Bahnschrift" w:hAnsi="Bahnschrift"/>
          <w:sz w:val="36"/>
          <w:szCs w:val="36"/>
        </w:rPr>
        <w:t>Inside the 'Microsoft Office' folder, create the following subfolders: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MS-Office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MS-Word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MS-Excel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MS-PowerPoint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MS-Publisher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MS-Outlook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MS-OneNote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MS-Access</w:t>
      </w:r>
    </w:p>
    <w:p w:rsidR="00430426" w:rsidRPr="004B1AD2" w:rsidRDefault="008171A4" w:rsidP="00674626">
      <w:pPr>
        <w:pStyle w:val="ListBullet"/>
        <w:numPr>
          <w:ilvl w:val="0"/>
          <w:numId w:val="22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MS-Teams</w:t>
      </w:r>
    </w:p>
    <w:p w:rsidR="00430426" w:rsidRPr="008171A4" w:rsidRDefault="00161CF4">
      <w:pPr>
        <w:pStyle w:val="Heading1"/>
        <w:rPr>
          <w:rFonts w:ascii="Bahnschrift SemiBold" w:hAnsi="Bahnschrift SemiBold"/>
          <w:sz w:val="36"/>
          <w:szCs w:val="36"/>
        </w:rPr>
      </w:pPr>
      <w:r w:rsidRPr="008171A4">
        <w:rPr>
          <w:rFonts w:ascii="Bahnschrift SemiBold" w:hAnsi="Bahnschrift SemiBold"/>
          <w:sz w:val="36"/>
          <w:szCs w:val="36"/>
        </w:rPr>
        <w:t>Task 4: Rename Folders in "Microsoft Office"</w:t>
      </w:r>
    </w:p>
    <w:p w:rsidR="00430426" w:rsidRPr="004B1AD2" w:rsidRDefault="000518E4">
      <w:pPr>
        <w:rPr>
          <w:rFonts w:ascii="Bahnschrift" w:hAnsi="Bahnschrift"/>
          <w:sz w:val="36"/>
          <w:szCs w:val="36"/>
        </w:rPr>
      </w:pPr>
      <w:r w:rsidRPr="004B1AD2">
        <w:rPr>
          <w:rFonts w:ascii="Bahnschrift" w:hAnsi="Bahnschrift"/>
          <w:sz w:val="36"/>
          <w:szCs w:val="36"/>
        </w:rPr>
        <w:t>Change</w:t>
      </w:r>
      <w:r w:rsidR="00161CF4" w:rsidRPr="004B1AD2">
        <w:rPr>
          <w:rFonts w:ascii="Bahnschrift" w:hAnsi="Bahnschrift"/>
          <w:sz w:val="36"/>
          <w:szCs w:val="36"/>
        </w:rPr>
        <w:t xml:space="preserve"> the</w:t>
      </w:r>
      <w:r w:rsidRPr="004B1AD2">
        <w:rPr>
          <w:rFonts w:ascii="Bahnschrift" w:hAnsi="Bahnschrift"/>
          <w:sz w:val="36"/>
          <w:szCs w:val="36"/>
        </w:rPr>
        <w:t xml:space="preserve"> name of folders</w:t>
      </w:r>
      <w:r w:rsidR="00161CF4" w:rsidRPr="004B1AD2">
        <w:rPr>
          <w:rFonts w:ascii="Bahnschrift" w:hAnsi="Bahnschrift"/>
          <w:sz w:val="36"/>
          <w:szCs w:val="36"/>
        </w:rPr>
        <w:t xml:space="preserve"> listed below to match their full names: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MS-Word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>&gt;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Word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MS-Excel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>&gt;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Excel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MS-PowerPoint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>&gt;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PowerPoint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MS-Publisher </w:t>
      </w:r>
      <w:r w:rsidR="004B1AD2">
        <w:rPr>
          <w:rFonts w:ascii="Bahnschrift SemiLight" w:hAnsi="Bahnschrift SemiLight"/>
          <w:sz w:val="32"/>
          <w:szCs w:val="36"/>
        </w:rPr>
        <w:t>---&gt;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Publisher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MS-Outlook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 xml:space="preserve">&gt;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Outlook</w:t>
      </w:r>
    </w:p>
    <w:p w:rsidR="00430426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MS-OneNote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>&gt;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OneNote</w:t>
      </w:r>
    </w:p>
    <w:p w:rsidR="000518E4" w:rsidRPr="004B1AD2" w:rsidRDefault="000518E4" w:rsidP="00674626">
      <w:pPr>
        <w:pStyle w:val="ListBullet"/>
        <w:numPr>
          <w:ilvl w:val="0"/>
          <w:numId w:val="21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MS-Access </w:t>
      </w:r>
      <w:r w:rsidR="004B1AD2">
        <w:rPr>
          <w:rFonts w:ascii="Bahnschrift SemiLight" w:hAnsi="Bahnschrift SemiLight"/>
          <w:sz w:val="32"/>
          <w:szCs w:val="36"/>
        </w:rPr>
        <w:t>---</w:t>
      </w:r>
      <w:proofErr w:type="gramStart"/>
      <w:r w:rsidR="004B1AD2">
        <w:rPr>
          <w:rFonts w:ascii="Bahnschrift SemiLight" w:hAnsi="Bahnschrift SemiLight"/>
          <w:sz w:val="32"/>
          <w:szCs w:val="36"/>
        </w:rPr>
        <w:t>&gt;</w:t>
      </w:r>
      <w:r w:rsidR="00161CF4" w:rsidRPr="004B1AD2">
        <w:rPr>
          <w:rFonts w:ascii="Bahnschrift SemiLight" w:hAnsi="Bahnschrift SemiLight"/>
          <w:sz w:val="32"/>
          <w:szCs w:val="36"/>
        </w:rPr>
        <w:t xml:space="preserve"> </w:t>
      </w:r>
      <w:r w:rsidR="00426A7C" w:rsidRPr="004B1AD2">
        <w:rPr>
          <w:rFonts w:ascii="Segoe UI Symbol" w:hAnsi="Segoe UI Symbol" w:cs="Segoe UI Symbol"/>
          <w:color w:val="FFC000"/>
          <w:sz w:val="32"/>
          <w:szCs w:val="36"/>
        </w:rPr>
        <w:t xml:space="preserve"> 📂</w:t>
      </w:r>
      <w:proofErr w:type="gramEnd"/>
      <w:r w:rsidR="00426A7C" w:rsidRPr="004B1AD2">
        <w:rPr>
          <w:rFonts w:ascii="Bahnschrift SemiLight" w:hAnsi="Bahnschrift SemiLight"/>
          <w:sz w:val="32"/>
          <w:szCs w:val="36"/>
        </w:rPr>
        <w:t xml:space="preserve"> </w:t>
      </w:r>
      <w:r w:rsidR="00161CF4" w:rsidRPr="004B1AD2">
        <w:rPr>
          <w:rFonts w:ascii="Bahnschrift SemiLight" w:hAnsi="Bahnschrift SemiLight"/>
          <w:sz w:val="32"/>
          <w:szCs w:val="36"/>
        </w:rPr>
        <w:t>Microsoft Access</w:t>
      </w:r>
    </w:p>
    <w:p w:rsidR="00674626" w:rsidRDefault="00D80410" w:rsidP="00D80410">
      <w:pPr>
        <w:pStyle w:val="Heading1"/>
        <w:rPr>
          <w:rFonts w:ascii="Bahnschrift SemiBold" w:hAnsi="Bahnschrift SemiBold"/>
          <w:sz w:val="36"/>
          <w:szCs w:val="36"/>
        </w:rPr>
      </w:pPr>
      <w:r w:rsidRPr="00D80410">
        <w:rPr>
          <w:rFonts w:ascii="Bahnschrift SemiBold" w:hAnsi="Bahnschrift SemiBold"/>
          <w:sz w:val="36"/>
          <w:szCs w:val="36"/>
        </w:rPr>
        <w:lastRenderedPageBreak/>
        <w:t xml:space="preserve"> </w:t>
      </w:r>
    </w:p>
    <w:p w:rsidR="00D80410" w:rsidRPr="00D80410" w:rsidRDefault="00D80410" w:rsidP="00D80410">
      <w:pPr>
        <w:pStyle w:val="Heading1"/>
        <w:rPr>
          <w:rFonts w:ascii="Bahnschrift SemiBold" w:hAnsi="Bahnschrift SemiBold"/>
          <w:sz w:val="36"/>
          <w:szCs w:val="36"/>
        </w:rPr>
      </w:pPr>
      <w:r w:rsidRPr="00D80410">
        <w:rPr>
          <w:rFonts w:ascii="Bahnschrift SemiBold" w:hAnsi="Bahnschrift SemiBold"/>
          <w:sz w:val="36"/>
          <w:szCs w:val="36"/>
        </w:rPr>
        <w:t>Task 5: Copy and Paste Folder</w:t>
      </w:r>
    </w:p>
    <w:p w:rsidR="00D80410" w:rsidRPr="004B1AD2" w:rsidRDefault="00D80410" w:rsidP="00674626">
      <w:pPr>
        <w:pStyle w:val="ListBullet"/>
        <w:numPr>
          <w:ilvl w:val="0"/>
          <w:numId w:val="20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BFBFBF" w:themeColor="background1" w:themeShade="BF"/>
          <w:sz w:val="32"/>
          <w:szCs w:val="36"/>
        </w:rPr>
        <w:t>📋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Copy</w:t>
      </w:r>
      <w:r w:rsidRPr="004B1AD2">
        <w:rPr>
          <w:rFonts w:ascii="Bahnschrift SemiLight" w:hAnsi="Bahnschrift SemiLight"/>
          <w:sz w:val="32"/>
          <w:szCs w:val="36"/>
        </w:rPr>
        <w:t xml:space="preserve"> the </w:t>
      </w:r>
      <w:r w:rsidR="00426A7C"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="00426A7C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Microsoft Office</w:t>
      </w:r>
      <w:r w:rsidRPr="004B1AD2">
        <w:rPr>
          <w:rFonts w:ascii="Bahnschrift SemiLight" w:hAnsi="Bahnschrift SemiLight"/>
          <w:sz w:val="32"/>
          <w:szCs w:val="36"/>
        </w:rPr>
        <w:t xml:space="preserve"> folder</w:t>
      </w:r>
    </w:p>
    <w:p w:rsidR="00D80410" w:rsidRPr="004B1AD2" w:rsidRDefault="00D80410" w:rsidP="00674626">
      <w:pPr>
        <w:pStyle w:val="ListBullet"/>
        <w:numPr>
          <w:ilvl w:val="0"/>
          <w:numId w:val="20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BFBFBF" w:themeColor="background1" w:themeShade="BF"/>
          <w:sz w:val="32"/>
          <w:szCs w:val="36"/>
        </w:rPr>
        <w:t>📁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Paste</w:t>
      </w:r>
      <w:r w:rsidRPr="004B1AD2">
        <w:rPr>
          <w:rFonts w:ascii="Bahnschrift SemiLight" w:hAnsi="Bahnschrift SemiLight"/>
          <w:sz w:val="32"/>
          <w:szCs w:val="36"/>
        </w:rPr>
        <w:t xml:space="preserve"> it into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each of the folders</w:t>
      </w:r>
      <w:r w:rsidRPr="004B1AD2">
        <w:rPr>
          <w:rFonts w:ascii="Bahnschrift SemiLight" w:hAnsi="Bahnschrift SemiLight"/>
          <w:sz w:val="32"/>
          <w:szCs w:val="36"/>
        </w:rPr>
        <w:t xml:space="preserve"> inside </w:t>
      </w:r>
      <w:r w:rsidR="00426A7C"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="00426A7C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Microsoft Windows</w:t>
      </w:r>
      <w:r w:rsidRPr="004B1AD2">
        <w:rPr>
          <w:rFonts w:ascii="Bahnschrift SemiLight" w:hAnsi="Bahnschrift SemiLight"/>
          <w:sz w:val="32"/>
          <w:szCs w:val="36"/>
        </w:rPr>
        <w:br/>
        <w:t>(Paste into: Windows 98, Windows Vista, Windows XP, Windows 7, Windows 8, Windows 10, and Windows 11)</w:t>
      </w:r>
    </w:p>
    <w:p w:rsidR="00D80410" w:rsidRDefault="00D80410" w:rsidP="00D80410"/>
    <w:p w:rsidR="00D80410" w:rsidRPr="00D80410" w:rsidRDefault="00D80410" w:rsidP="00D80410">
      <w:pPr>
        <w:pStyle w:val="Heading1"/>
        <w:rPr>
          <w:rFonts w:ascii="Bahnschrift SemiBold" w:hAnsi="Bahnschrift SemiBold"/>
          <w:sz w:val="36"/>
          <w:szCs w:val="36"/>
        </w:rPr>
      </w:pPr>
      <w:r w:rsidRPr="00D80410">
        <w:rPr>
          <w:rFonts w:ascii="Bahnschrift SemiBold" w:hAnsi="Bahnschrift SemiBold"/>
          <w:sz w:val="36"/>
          <w:szCs w:val="36"/>
        </w:rPr>
        <w:t>Task 6: Organize Windows Versions</w:t>
      </w:r>
    </w:p>
    <w:p w:rsidR="00D80410" w:rsidRPr="004B1AD2" w:rsidRDefault="00D80410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sz w:val="32"/>
          <w:szCs w:val="36"/>
        </w:rPr>
      </w:pPr>
      <w:r w:rsidRPr="004B1AD2">
        <w:rPr>
          <w:rFonts w:ascii="Bahnschrift SemiLight" w:hAnsi="Bahnschrift SemiLight"/>
          <w:sz w:val="32"/>
          <w:szCs w:val="36"/>
        </w:rPr>
        <w:t xml:space="preserve">Create two new folders inside </w:t>
      </w: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Microsoft Windows</w:t>
      </w:r>
      <w:r w:rsidRPr="004B1AD2">
        <w:rPr>
          <w:rFonts w:ascii="Bahnschrift SemiLight" w:hAnsi="Bahnschrift SemiLight"/>
          <w:sz w:val="32"/>
          <w:szCs w:val="36"/>
        </w:rPr>
        <w:t>:</w:t>
      </w:r>
    </w:p>
    <w:p w:rsidR="00D80410" w:rsidRPr="004B1AD2" w:rsidRDefault="00D80410" w:rsidP="00674626">
      <w:pPr>
        <w:pStyle w:val="ListBullet"/>
        <w:numPr>
          <w:ilvl w:val="0"/>
          <w:numId w:val="19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Old Windows</w:t>
      </w:r>
    </w:p>
    <w:p w:rsidR="00D80410" w:rsidRPr="004B1AD2" w:rsidRDefault="00D80410" w:rsidP="00674626">
      <w:pPr>
        <w:pStyle w:val="ListBullet"/>
        <w:numPr>
          <w:ilvl w:val="0"/>
          <w:numId w:val="19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New Windows</w:t>
      </w:r>
    </w:p>
    <w:p w:rsidR="00D80410" w:rsidRPr="004B1AD2" w:rsidRDefault="00D80410" w:rsidP="00426A7C">
      <w:pPr>
        <w:pStyle w:val="ListBullet"/>
        <w:numPr>
          <w:ilvl w:val="0"/>
          <w:numId w:val="0"/>
        </w:numPr>
        <w:rPr>
          <w:rFonts w:ascii="Bahnschrift SemiLight" w:hAnsi="Bahnschrift SemiLight"/>
          <w:b/>
          <w:sz w:val="32"/>
          <w:szCs w:val="36"/>
        </w:rPr>
      </w:pPr>
      <w:r w:rsidRPr="004B1AD2">
        <w:rPr>
          <w:rFonts w:ascii="Segoe UI Symbol" w:hAnsi="Segoe UI Symbol" w:cs="Segoe UI Symbol"/>
          <w:b/>
          <w:color w:val="FF0000"/>
          <w:sz w:val="32"/>
          <w:szCs w:val="36"/>
        </w:rPr>
        <w:t>✂</w:t>
      </w:r>
      <w:r w:rsidRPr="004B1AD2">
        <w:rPr>
          <w:rFonts w:ascii="Bahnschrift SemiLight" w:hAnsi="Bahnschrift SemiLight"/>
          <w:b/>
          <w:color w:val="FF0000"/>
          <w:sz w:val="32"/>
          <w:szCs w:val="36"/>
        </w:rPr>
        <w:t>️</w:t>
      </w:r>
      <w:r w:rsidRPr="004B1AD2">
        <w:rPr>
          <w:rFonts w:ascii="Bahnschrift SemiLight" w:hAnsi="Bahnschrift SemiLight"/>
          <w:b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Cut</w:t>
      </w:r>
      <w:r w:rsidRPr="004B1AD2">
        <w:rPr>
          <w:rFonts w:ascii="Bahnschrift SemiLight" w:hAnsi="Bahnschrift SemiLight"/>
          <w:b/>
          <w:sz w:val="32"/>
          <w:szCs w:val="36"/>
        </w:rPr>
        <w:t xml:space="preserve"> the following folders and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paste</w:t>
      </w:r>
      <w:r w:rsidRPr="004B1AD2">
        <w:rPr>
          <w:rFonts w:ascii="Bahnschrift SemiLight" w:hAnsi="Bahnschrift SemiLight"/>
          <w:b/>
          <w:sz w:val="32"/>
          <w:szCs w:val="36"/>
        </w:rPr>
        <w:t xml:space="preserve"> them inside </w:t>
      </w:r>
      <w:r w:rsidR="00674626" w:rsidRPr="004B1AD2">
        <w:rPr>
          <w:rFonts w:ascii="Bahnschrift SemiLight" w:hAnsi="Bahnschrift SemiLight"/>
          <w:b/>
          <w:sz w:val="32"/>
          <w:szCs w:val="36"/>
        </w:rPr>
        <w:t>“</w:t>
      </w:r>
      <w:r w:rsidR="00674626"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="00674626" w:rsidRPr="004B1AD2">
        <w:rPr>
          <w:rFonts w:ascii="Bahnschrift SemiLight" w:hAnsi="Bahnschrift SemiLight"/>
          <w:sz w:val="32"/>
          <w:szCs w:val="36"/>
        </w:rPr>
        <w:t xml:space="preserve"> </w:t>
      </w:r>
      <w:r w:rsidRPr="004B1AD2">
        <w:rPr>
          <w:rFonts w:ascii="Bahnschrift SemiLight" w:hAnsi="Bahnschrift SemiLight"/>
          <w:b/>
          <w:bCs/>
          <w:sz w:val="32"/>
          <w:szCs w:val="36"/>
        </w:rPr>
        <w:t>Old Windows</w:t>
      </w:r>
      <w:r w:rsidR="00674626" w:rsidRPr="004B1AD2">
        <w:rPr>
          <w:rFonts w:ascii="Bahnschrift SemiLight" w:hAnsi="Bahnschrift SemiLight"/>
          <w:b/>
          <w:bCs/>
          <w:sz w:val="32"/>
          <w:szCs w:val="36"/>
        </w:rPr>
        <w:t>”</w:t>
      </w:r>
      <w:r w:rsidRPr="004B1AD2">
        <w:rPr>
          <w:rFonts w:ascii="Bahnschrift SemiLight" w:hAnsi="Bahnschrift SemiLight"/>
          <w:b/>
          <w:sz w:val="32"/>
          <w:szCs w:val="36"/>
        </w:rPr>
        <w:t>:</w:t>
      </w:r>
    </w:p>
    <w:p w:rsidR="00D80410" w:rsidRPr="004B1AD2" w:rsidRDefault="00D80410" w:rsidP="00674626">
      <w:pPr>
        <w:pStyle w:val="ListBullet"/>
        <w:numPr>
          <w:ilvl w:val="0"/>
          <w:numId w:val="18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 98</w:t>
      </w:r>
    </w:p>
    <w:p w:rsidR="00D80410" w:rsidRPr="004B1AD2" w:rsidRDefault="00D80410" w:rsidP="00674626">
      <w:pPr>
        <w:pStyle w:val="ListBullet"/>
        <w:numPr>
          <w:ilvl w:val="0"/>
          <w:numId w:val="18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 Vista</w:t>
      </w:r>
    </w:p>
    <w:p w:rsidR="00D80410" w:rsidRPr="004B1AD2" w:rsidRDefault="00D80410" w:rsidP="00674626">
      <w:pPr>
        <w:pStyle w:val="ListBullet"/>
        <w:numPr>
          <w:ilvl w:val="0"/>
          <w:numId w:val="18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 XP</w:t>
      </w:r>
    </w:p>
    <w:p w:rsidR="00D80410" w:rsidRPr="004B1AD2" w:rsidRDefault="00D80410" w:rsidP="00674626">
      <w:pPr>
        <w:pStyle w:val="ListBullet"/>
        <w:numPr>
          <w:ilvl w:val="0"/>
          <w:numId w:val="18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 7</w:t>
      </w:r>
    </w:p>
    <w:p w:rsidR="00D80410" w:rsidRPr="004B1AD2" w:rsidRDefault="00D80410" w:rsidP="00674626">
      <w:pPr>
        <w:pStyle w:val="ListBullet"/>
        <w:numPr>
          <w:ilvl w:val="0"/>
          <w:numId w:val="18"/>
        </w:numPr>
        <w:rPr>
          <w:rFonts w:ascii="Bahnschrift SemiLight" w:hAnsi="Bahnschrift SemiLight"/>
          <w:sz w:val="32"/>
          <w:szCs w:val="36"/>
        </w:rPr>
      </w:pPr>
      <w:r w:rsidRPr="004B1AD2">
        <w:rPr>
          <w:rFonts w:ascii="Segoe UI Symbol" w:hAnsi="Segoe UI Symbol" w:cs="Segoe UI Symbol"/>
          <w:color w:val="FFC000"/>
          <w:sz w:val="32"/>
          <w:szCs w:val="36"/>
        </w:rPr>
        <w:t>📂</w:t>
      </w:r>
      <w:r w:rsidRPr="004B1AD2">
        <w:rPr>
          <w:rFonts w:ascii="Bahnschrift SemiLight" w:hAnsi="Bahnschrift SemiLight"/>
          <w:sz w:val="32"/>
          <w:szCs w:val="36"/>
        </w:rPr>
        <w:t xml:space="preserve"> Windows 8</w:t>
      </w:r>
    </w:p>
    <w:p w:rsidR="00674626" w:rsidRDefault="00674626" w:rsidP="00426A7C">
      <w:pPr>
        <w:pStyle w:val="ListBullet"/>
        <w:numPr>
          <w:ilvl w:val="0"/>
          <w:numId w:val="0"/>
        </w:numPr>
        <w:rPr>
          <w:rFonts w:ascii="Segoe UI Symbol" w:hAnsi="Segoe UI Symbol" w:cs="Segoe UI Symbol"/>
          <w:b/>
          <w:color w:val="FF0000"/>
          <w:sz w:val="36"/>
          <w:szCs w:val="36"/>
        </w:rPr>
      </w:pPr>
    </w:p>
    <w:p w:rsidR="00674626" w:rsidRDefault="00674626" w:rsidP="00426A7C">
      <w:pPr>
        <w:pStyle w:val="ListBullet"/>
        <w:numPr>
          <w:ilvl w:val="0"/>
          <w:numId w:val="0"/>
        </w:numPr>
        <w:rPr>
          <w:rFonts w:ascii="Segoe UI Symbol" w:hAnsi="Segoe UI Symbol" w:cs="Segoe UI Symbol"/>
          <w:b/>
          <w:color w:val="FF0000"/>
          <w:sz w:val="36"/>
          <w:szCs w:val="36"/>
        </w:rPr>
      </w:pPr>
    </w:p>
    <w:p w:rsidR="004B1AD2" w:rsidRDefault="004B1AD2" w:rsidP="00426A7C">
      <w:pPr>
        <w:pStyle w:val="ListBullet"/>
        <w:numPr>
          <w:ilvl w:val="0"/>
          <w:numId w:val="0"/>
        </w:numPr>
        <w:rPr>
          <w:rFonts w:ascii="Segoe UI Symbol" w:hAnsi="Segoe UI Symbol" w:cs="Segoe UI Symbol"/>
          <w:b/>
          <w:color w:val="FF0000"/>
          <w:sz w:val="32"/>
          <w:szCs w:val="32"/>
        </w:rPr>
      </w:pPr>
    </w:p>
    <w:p w:rsidR="004B1AD2" w:rsidRDefault="004B1AD2" w:rsidP="00426A7C">
      <w:pPr>
        <w:pStyle w:val="ListBullet"/>
        <w:numPr>
          <w:ilvl w:val="0"/>
          <w:numId w:val="0"/>
        </w:numPr>
        <w:rPr>
          <w:rFonts w:ascii="Segoe UI Symbol" w:hAnsi="Segoe UI Symbol" w:cs="Segoe UI Symbol"/>
          <w:b/>
          <w:color w:val="FF0000"/>
          <w:sz w:val="32"/>
          <w:szCs w:val="32"/>
        </w:rPr>
      </w:pPr>
    </w:p>
    <w:p w:rsidR="00D80410" w:rsidRPr="004B1AD2" w:rsidRDefault="00426A7C" w:rsidP="00426A7C">
      <w:pPr>
        <w:pStyle w:val="ListBullet"/>
        <w:numPr>
          <w:ilvl w:val="0"/>
          <w:numId w:val="0"/>
        </w:numPr>
        <w:rPr>
          <w:rFonts w:ascii="Bahnschrift SemiLight" w:hAnsi="Bahnschrift SemiLight"/>
          <w:sz w:val="32"/>
          <w:szCs w:val="32"/>
        </w:rPr>
      </w:pPr>
      <w:bookmarkStart w:id="0" w:name="_GoBack"/>
      <w:bookmarkEnd w:id="0"/>
      <w:r w:rsidRPr="004B1AD2">
        <w:rPr>
          <w:rFonts w:ascii="Segoe UI Symbol" w:hAnsi="Segoe UI Symbol" w:cs="Segoe UI Symbol"/>
          <w:b/>
          <w:color w:val="FF0000"/>
          <w:sz w:val="32"/>
          <w:szCs w:val="32"/>
        </w:rPr>
        <w:lastRenderedPageBreak/>
        <w:t>✂</w:t>
      </w:r>
      <w:r w:rsidRPr="004B1AD2">
        <w:rPr>
          <w:rFonts w:ascii="Bahnschrift SemiLight" w:hAnsi="Bahnschrift SemiLight"/>
          <w:b/>
          <w:color w:val="FF0000"/>
          <w:sz w:val="32"/>
          <w:szCs w:val="32"/>
        </w:rPr>
        <w:t>️</w:t>
      </w:r>
      <w:r w:rsidR="00D80410" w:rsidRPr="004B1AD2">
        <w:rPr>
          <w:rFonts w:ascii="Bahnschrift SemiLight" w:hAnsi="Bahnschrift SemiLight"/>
          <w:sz w:val="32"/>
          <w:szCs w:val="32"/>
        </w:rPr>
        <w:t xml:space="preserve"> </w:t>
      </w:r>
      <w:r w:rsidR="00D80410" w:rsidRPr="004B1AD2">
        <w:rPr>
          <w:rFonts w:ascii="Bahnschrift SemiLight" w:hAnsi="Bahnschrift SemiLight"/>
          <w:b/>
          <w:bCs/>
          <w:sz w:val="32"/>
          <w:szCs w:val="32"/>
        </w:rPr>
        <w:t>Cut</w:t>
      </w:r>
      <w:r w:rsidR="00D80410" w:rsidRPr="004B1AD2">
        <w:rPr>
          <w:rFonts w:ascii="Bahnschrift SemiLight" w:hAnsi="Bahnschrift SemiLight"/>
          <w:sz w:val="32"/>
          <w:szCs w:val="32"/>
        </w:rPr>
        <w:t xml:space="preserve"> the following folders and </w:t>
      </w:r>
      <w:r w:rsidR="00D80410" w:rsidRPr="004B1AD2">
        <w:rPr>
          <w:rFonts w:ascii="Bahnschrift SemiLight" w:hAnsi="Bahnschrift SemiLight"/>
          <w:b/>
          <w:bCs/>
          <w:sz w:val="32"/>
          <w:szCs w:val="32"/>
        </w:rPr>
        <w:t>paste</w:t>
      </w:r>
      <w:r w:rsidR="00D80410" w:rsidRPr="004B1AD2">
        <w:rPr>
          <w:rFonts w:ascii="Bahnschrift SemiLight" w:hAnsi="Bahnschrift SemiLight"/>
          <w:sz w:val="32"/>
          <w:szCs w:val="32"/>
        </w:rPr>
        <w:t xml:space="preserve"> them inside</w:t>
      </w:r>
      <w:r w:rsidR="00674626" w:rsidRPr="004B1AD2">
        <w:rPr>
          <w:rFonts w:ascii="Bahnschrift SemiLight" w:hAnsi="Bahnschrift SemiLight"/>
          <w:sz w:val="32"/>
          <w:szCs w:val="32"/>
        </w:rPr>
        <w:t>”</w:t>
      </w:r>
      <w:r w:rsidR="00D80410" w:rsidRPr="004B1AD2">
        <w:rPr>
          <w:rFonts w:ascii="Bahnschrift SemiLight" w:hAnsi="Bahnschrift SemiLight"/>
          <w:sz w:val="32"/>
          <w:szCs w:val="32"/>
        </w:rPr>
        <w:t xml:space="preserve"> </w:t>
      </w:r>
      <w:r w:rsidR="00674626"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="00674626" w:rsidRPr="004B1AD2">
        <w:rPr>
          <w:rFonts w:ascii="Bahnschrift SemiLight" w:hAnsi="Bahnschrift SemiLight"/>
          <w:sz w:val="32"/>
          <w:szCs w:val="32"/>
        </w:rPr>
        <w:t xml:space="preserve"> </w:t>
      </w:r>
      <w:r w:rsidR="00D80410" w:rsidRPr="004B1AD2">
        <w:rPr>
          <w:rFonts w:ascii="Bahnschrift SemiLight" w:hAnsi="Bahnschrift SemiLight"/>
          <w:b/>
          <w:bCs/>
          <w:sz w:val="32"/>
          <w:szCs w:val="32"/>
        </w:rPr>
        <w:t>New Windows</w:t>
      </w:r>
      <w:r w:rsidR="00674626" w:rsidRPr="004B1AD2">
        <w:rPr>
          <w:rFonts w:ascii="Bahnschrift SemiLight" w:hAnsi="Bahnschrift SemiLight"/>
          <w:b/>
          <w:bCs/>
          <w:sz w:val="32"/>
          <w:szCs w:val="32"/>
        </w:rPr>
        <w:t>”</w:t>
      </w:r>
      <w:r w:rsidR="00D80410" w:rsidRPr="004B1AD2">
        <w:rPr>
          <w:rFonts w:ascii="Bahnschrift SemiLight" w:hAnsi="Bahnschrift SemiLight"/>
          <w:sz w:val="32"/>
          <w:szCs w:val="32"/>
        </w:rPr>
        <w:t>:</w:t>
      </w:r>
    </w:p>
    <w:p w:rsidR="00D80410" w:rsidRPr="004B1AD2" w:rsidRDefault="00426A7C" w:rsidP="00674626">
      <w:pPr>
        <w:pStyle w:val="ListBullet"/>
        <w:numPr>
          <w:ilvl w:val="0"/>
          <w:numId w:val="17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</w:t>
      </w:r>
      <w:r w:rsidR="00D80410" w:rsidRPr="004B1AD2">
        <w:rPr>
          <w:rFonts w:ascii="Bahnschrift SemiLight" w:hAnsi="Bahnschrift SemiLight"/>
          <w:sz w:val="32"/>
          <w:szCs w:val="32"/>
        </w:rPr>
        <w:t>Windows 10</w:t>
      </w:r>
    </w:p>
    <w:p w:rsidR="00D80410" w:rsidRPr="004B1AD2" w:rsidRDefault="00426A7C" w:rsidP="00674626">
      <w:pPr>
        <w:pStyle w:val="ListBullet"/>
        <w:numPr>
          <w:ilvl w:val="0"/>
          <w:numId w:val="17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</w:t>
      </w:r>
      <w:r w:rsidR="00D80410" w:rsidRPr="004B1AD2">
        <w:rPr>
          <w:rFonts w:ascii="Bahnschrift SemiLight" w:hAnsi="Bahnschrift SemiLight"/>
          <w:sz w:val="32"/>
          <w:szCs w:val="32"/>
        </w:rPr>
        <w:t>Windows 11</w:t>
      </w:r>
    </w:p>
    <w:p w:rsidR="00674626" w:rsidRPr="004B1AD2" w:rsidRDefault="00674626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color w:val="00B0F0"/>
          <w:sz w:val="32"/>
          <w:szCs w:val="32"/>
        </w:rPr>
      </w:pPr>
    </w:p>
    <w:p w:rsidR="00674626" w:rsidRPr="004B1AD2" w:rsidRDefault="00453472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b/>
          <w:sz w:val="32"/>
          <w:szCs w:val="32"/>
        </w:rPr>
      </w:pPr>
      <w:r w:rsidRPr="004B1AD2">
        <w:rPr>
          <w:rFonts w:ascii="Segoe UI Symbol" w:hAnsi="Segoe UI Symbol" w:cs="Segoe UI Symbol"/>
          <w:b/>
          <w:bCs/>
          <w:color w:val="C00000"/>
          <w:sz w:val="32"/>
          <w:szCs w:val="32"/>
        </w:rPr>
        <w:t>❌</w:t>
      </w:r>
      <w:r w:rsidR="00674626" w:rsidRPr="004B1AD2">
        <w:rPr>
          <w:rFonts w:ascii="Bahnschrift SemiLight" w:hAnsi="Bahnschrift SemiLight"/>
          <w:b/>
          <w:bCs/>
          <w:sz w:val="32"/>
          <w:szCs w:val="32"/>
        </w:rPr>
        <w:t>Delete</w:t>
      </w:r>
      <w:r w:rsidR="00674626" w:rsidRPr="004B1AD2">
        <w:rPr>
          <w:rFonts w:ascii="Bahnschrift SemiLight" w:hAnsi="Bahnschrift SemiLight"/>
          <w:b/>
          <w:sz w:val="32"/>
          <w:szCs w:val="32"/>
        </w:rPr>
        <w:t xml:space="preserve"> the following folders </w:t>
      </w:r>
    </w:p>
    <w:p w:rsidR="00674626" w:rsidRPr="004B1AD2" w:rsidRDefault="00674626" w:rsidP="00674626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98</w:t>
      </w:r>
    </w:p>
    <w:p w:rsidR="00674626" w:rsidRPr="004B1AD2" w:rsidRDefault="00674626" w:rsidP="00674626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Vista</w:t>
      </w:r>
    </w:p>
    <w:p w:rsidR="00674626" w:rsidRPr="004B1AD2" w:rsidRDefault="00674626" w:rsidP="00674626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XP</w:t>
      </w:r>
    </w:p>
    <w:p w:rsidR="00674626" w:rsidRPr="004B1AD2" w:rsidRDefault="00674626" w:rsidP="00674626">
      <w:pPr>
        <w:pStyle w:val="ListBullet"/>
        <w:numPr>
          <w:ilvl w:val="0"/>
          <w:numId w:val="0"/>
        </w:numPr>
        <w:ind w:left="360"/>
        <w:rPr>
          <w:rFonts w:ascii="Segoe UI Symbol" w:hAnsi="Segoe UI Symbol" w:cs="Segoe UI Symbol"/>
          <w:color w:val="FFC000"/>
          <w:sz w:val="32"/>
          <w:szCs w:val="32"/>
        </w:rPr>
      </w:pPr>
    </w:p>
    <w:p w:rsidR="00674626" w:rsidRPr="004B1AD2" w:rsidRDefault="00674626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b/>
          <w:sz w:val="32"/>
          <w:szCs w:val="32"/>
        </w:rPr>
      </w:pPr>
      <w:r w:rsidRPr="004B1AD2">
        <w:rPr>
          <w:rFonts w:ascii="Segoe UI Symbol" w:hAnsi="Segoe UI Symbol" w:cs="Segoe UI Symbol"/>
          <w:b/>
          <w:bCs/>
          <w:color w:val="00B0F0"/>
          <w:sz w:val="32"/>
          <w:szCs w:val="32"/>
        </w:rPr>
        <w:t>🗑</w:t>
      </w:r>
      <w:r w:rsidR="00453472" w:rsidRPr="004B1AD2">
        <w:rPr>
          <w:rFonts w:ascii="Bahnschrift SemiLight" w:hAnsi="Bahnschrift SemiLight"/>
          <w:b/>
          <w:bCs/>
          <w:sz w:val="32"/>
          <w:szCs w:val="32"/>
        </w:rPr>
        <w:t>Restore</w:t>
      </w:r>
      <w:r w:rsidRPr="004B1AD2">
        <w:rPr>
          <w:rFonts w:ascii="Bahnschrift SemiLight" w:hAnsi="Bahnschrift SemiLight"/>
          <w:b/>
          <w:sz w:val="32"/>
          <w:szCs w:val="32"/>
        </w:rPr>
        <w:t xml:space="preserve"> the following folders </w:t>
      </w:r>
    </w:p>
    <w:p w:rsidR="00453472" w:rsidRPr="004B1AD2" w:rsidRDefault="00453472" w:rsidP="00453472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98</w:t>
      </w:r>
    </w:p>
    <w:p w:rsidR="00453472" w:rsidRPr="004B1AD2" w:rsidRDefault="00453472" w:rsidP="00453472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Vista</w:t>
      </w:r>
    </w:p>
    <w:p w:rsidR="00453472" w:rsidRPr="004B1AD2" w:rsidRDefault="00453472" w:rsidP="00453472">
      <w:pPr>
        <w:pStyle w:val="ListBullet"/>
        <w:numPr>
          <w:ilvl w:val="0"/>
          <w:numId w:val="16"/>
        </w:numPr>
        <w:rPr>
          <w:rFonts w:ascii="Bahnschrift SemiLight" w:hAnsi="Bahnschrift SemiLight"/>
          <w:sz w:val="32"/>
          <w:szCs w:val="32"/>
        </w:rPr>
      </w:pPr>
      <w:r w:rsidRPr="004B1AD2">
        <w:rPr>
          <w:rFonts w:ascii="Segoe UI Symbol" w:hAnsi="Segoe UI Symbol" w:cs="Segoe UI Symbol"/>
          <w:color w:val="FFC000"/>
          <w:sz w:val="32"/>
          <w:szCs w:val="32"/>
        </w:rPr>
        <w:t>📂</w:t>
      </w:r>
      <w:r w:rsidRPr="004B1AD2">
        <w:rPr>
          <w:rFonts w:ascii="Bahnschrift SemiLight" w:hAnsi="Bahnschrift SemiLight"/>
          <w:sz w:val="32"/>
          <w:szCs w:val="32"/>
        </w:rPr>
        <w:t xml:space="preserve"> Windows XP</w:t>
      </w:r>
    </w:p>
    <w:p w:rsidR="00453472" w:rsidRDefault="00453472" w:rsidP="00453472">
      <w:pPr>
        <w:pStyle w:val="ListBullet"/>
        <w:numPr>
          <w:ilvl w:val="0"/>
          <w:numId w:val="0"/>
        </w:numPr>
        <w:ind w:left="360"/>
        <w:rPr>
          <w:rFonts w:ascii="Segoe UI Symbol" w:hAnsi="Segoe UI Symbol" w:cs="Segoe UI Symbol"/>
          <w:color w:val="FFC000"/>
          <w:sz w:val="36"/>
          <w:szCs w:val="36"/>
        </w:rPr>
      </w:pPr>
    </w:p>
    <w:p w:rsidR="00453472" w:rsidRDefault="00453472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b/>
          <w:sz w:val="36"/>
          <w:szCs w:val="36"/>
        </w:rPr>
      </w:pPr>
    </w:p>
    <w:p w:rsidR="00674626" w:rsidRPr="00D80410" w:rsidRDefault="00674626" w:rsidP="00674626">
      <w:pPr>
        <w:pStyle w:val="ListBullet"/>
        <w:numPr>
          <w:ilvl w:val="0"/>
          <w:numId w:val="0"/>
        </w:numPr>
        <w:ind w:left="360"/>
        <w:rPr>
          <w:rFonts w:ascii="Bahnschrift SemiLight" w:hAnsi="Bahnschrift SemiLight"/>
          <w:sz w:val="36"/>
          <w:szCs w:val="36"/>
        </w:rPr>
      </w:pPr>
    </w:p>
    <w:p w:rsidR="00674626" w:rsidRPr="00D80410" w:rsidRDefault="00674626" w:rsidP="00674626">
      <w:pPr>
        <w:pStyle w:val="ListBullet"/>
        <w:numPr>
          <w:ilvl w:val="0"/>
          <w:numId w:val="0"/>
        </w:numPr>
        <w:ind w:left="360" w:hanging="360"/>
        <w:rPr>
          <w:rFonts w:ascii="Bahnschrift SemiLight" w:hAnsi="Bahnschrift SemiLight"/>
          <w:sz w:val="36"/>
          <w:szCs w:val="36"/>
        </w:rPr>
      </w:pPr>
    </w:p>
    <w:p w:rsidR="000518E4" w:rsidRPr="000518E4" w:rsidRDefault="000518E4" w:rsidP="000518E4">
      <w:pPr>
        <w:pStyle w:val="ListBullet"/>
        <w:numPr>
          <w:ilvl w:val="0"/>
          <w:numId w:val="0"/>
        </w:numPr>
        <w:rPr>
          <w:rFonts w:ascii="Bahnschrift SemiLight" w:hAnsi="Bahnschrift SemiLight"/>
          <w:sz w:val="36"/>
          <w:szCs w:val="36"/>
        </w:rPr>
      </w:pPr>
    </w:p>
    <w:sectPr w:rsidR="000518E4" w:rsidRPr="000518E4" w:rsidSect="00426A7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8ED" w:rsidRDefault="002E28ED" w:rsidP="00002675">
      <w:pPr>
        <w:spacing w:after="0" w:line="240" w:lineRule="auto"/>
      </w:pPr>
      <w:r>
        <w:separator/>
      </w:r>
    </w:p>
  </w:endnote>
  <w:endnote w:type="continuationSeparator" w:id="0">
    <w:p w:rsidR="002E28ED" w:rsidRDefault="002E28ED" w:rsidP="0000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675" w:rsidRPr="00083328" w:rsidRDefault="00083328" w:rsidP="00083328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8ED" w:rsidRDefault="002E28ED" w:rsidP="00002675">
      <w:pPr>
        <w:spacing w:after="0" w:line="240" w:lineRule="auto"/>
      </w:pPr>
      <w:r>
        <w:separator/>
      </w:r>
    </w:p>
  </w:footnote>
  <w:footnote w:type="continuationSeparator" w:id="0">
    <w:p w:rsidR="002E28ED" w:rsidRDefault="002E28ED" w:rsidP="0000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675" w:rsidRDefault="002E28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12672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675" w:rsidRDefault="002E28ED" w:rsidP="0000267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12673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  <w:r w:rsidR="00002675">
      <w:t xml:space="preserve">                                         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9.4pt;height:49.8pt">
          <v:imagedata r:id="rId1" o:title="logo-new" croptop="19423f" cropbottom="14666f" cropright="-1313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675" w:rsidRDefault="002E28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12671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D8AE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A7888"/>
    <w:multiLevelType w:val="multilevel"/>
    <w:tmpl w:val="7CD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8286A"/>
    <w:multiLevelType w:val="hybridMultilevel"/>
    <w:tmpl w:val="2D2E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015EA"/>
    <w:multiLevelType w:val="hybridMultilevel"/>
    <w:tmpl w:val="D9E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D3D44"/>
    <w:multiLevelType w:val="multilevel"/>
    <w:tmpl w:val="36BA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B1040"/>
    <w:multiLevelType w:val="hybridMultilevel"/>
    <w:tmpl w:val="546E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94FF5"/>
    <w:multiLevelType w:val="hybridMultilevel"/>
    <w:tmpl w:val="7816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46341"/>
    <w:multiLevelType w:val="hybridMultilevel"/>
    <w:tmpl w:val="22E8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5658"/>
    <w:multiLevelType w:val="hybridMultilevel"/>
    <w:tmpl w:val="8B94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7E37"/>
    <w:multiLevelType w:val="hybridMultilevel"/>
    <w:tmpl w:val="A11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A7FA9"/>
    <w:multiLevelType w:val="hybridMultilevel"/>
    <w:tmpl w:val="ACBC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07510"/>
    <w:multiLevelType w:val="hybridMultilevel"/>
    <w:tmpl w:val="7026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0A56"/>
    <w:multiLevelType w:val="hybridMultilevel"/>
    <w:tmpl w:val="72C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F42FB"/>
    <w:multiLevelType w:val="hybridMultilevel"/>
    <w:tmpl w:val="B99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D2324"/>
    <w:multiLevelType w:val="hybridMultilevel"/>
    <w:tmpl w:val="C194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9"/>
  </w:num>
  <w:num w:numId="13">
    <w:abstractNumId w:val="12"/>
  </w:num>
  <w:num w:numId="14">
    <w:abstractNumId w:val="8"/>
  </w:num>
  <w:num w:numId="15">
    <w:abstractNumId w:val="14"/>
  </w:num>
  <w:num w:numId="16">
    <w:abstractNumId w:val="20"/>
  </w:num>
  <w:num w:numId="17">
    <w:abstractNumId w:val="22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17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2675"/>
    <w:rsid w:val="00034616"/>
    <w:rsid w:val="000518E4"/>
    <w:rsid w:val="0006063C"/>
    <w:rsid w:val="00083328"/>
    <w:rsid w:val="0015074B"/>
    <w:rsid w:val="00161CF4"/>
    <w:rsid w:val="00216C43"/>
    <w:rsid w:val="0029639D"/>
    <w:rsid w:val="002B123D"/>
    <w:rsid w:val="002E28ED"/>
    <w:rsid w:val="00326F90"/>
    <w:rsid w:val="00426A7C"/>
    <w:rsid w:val="00430426"/>
    <w:rsid w:val="00453472"/>
    <w:rsid w:val="004B1AD2"/>
    <w:rsid w:val="00674626"/>
    <w:rsid w:val="008171A4"/>
    <w:rsid w:val="00AA1D8D"/>
    <w:rsid w:val="00B47730"/>
    <w:rsid w:val="00CB0664"/>
    <w:rsid w:val="00D80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89EC92B"/>
  <w14:defaultImageDpi w14:val="300"/>
  <w15:docId w15:val="{10DE6215-CD9B-42DE-B201-2636FC69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5DA20-175E-4ACE-8530-4F39D9D0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6</cp:revision>
  <cp:lastPrinted>2025-05-29T03:14:00Z</cp:lastPrinted>
  <dcterms:created xsi:type="dcterms:W3CDTF">2013-12-23T23:15:00Z</dcterms:created>
  <dcterms:modified xsi:type="dcterms:W3CDTF">2025-06-03T03:13:00Z</dcterms:modified>
  <cp:category/>
</cp:coreProperties>
</file>
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78" w:rsidRPr="00B9704C" w:rsidRDefault="00466554" w:rsidP="00B9704C">
      <w:pPr>
        <w:pStyle w:val="Title"/>
        <w:jc w:val="center"/>
        <w:rPr>
          <w:b/>
        </w:rPr>
      </w:pPr>
      <w:r>
        <w:rPr>
          <w:b/>
        </w:rPr>
        <w:t>Typing Practice – Day 4</w:t>
      </w:r>
    </w:p>
    <w:p w:rsidR="00183478" w:rsidRDefault="00877E60">
      <w:pPr>
        <w:pStyle w:val="Heading1"/>
        <w:rPr>
          <w:sz w:val="32"/>
          <w:szCs w:val="32"/>
        </w:rPr>
      </w:pPr>
      <w:r w:rsidRPr="00B9704C">
        <w:rPr>
          <w:sz w:val="32"/>
          <w:szCs w:val="32"/>
        </w:rPr>
        <w:t xml:space="preserve">Exercise 1: Typing </w:t>
      </w:r>
      <w:r w:rsidR="00466554" w:rsidRPr="00B9704C">
        <w:rPr>
          <w:sz w:val="32"/>
          <w:szCs w:val="32"/>
        </w:rPr>
        <w:t>Tools</w:t>
      </w:r>
      <w:r w:rsidR="00466554">
        <w:rPr>
          <w:sz w:val="32"/>
          <w:szCs w:val="32"/>
        </w:rPr>
        <w:t xml:space="preserve"> (</w:t>
      </w:r>
      <w:r w:rsidR="00466554" w:rsidRPr="008A523A">
        <w:rPr>
          <w:sz w:val="32"/>
          <w:szCs w:val="32"/>
        </w:rPr>
        <w:t xml:space="preserve">Time: </w:t>
      </w:r>
      <w:r w:rsidR="00466554">
        <w:rPr>
          <w:sz w:val="32"/>
          <w:szCs w:val="32"/>
        </w:rPr>
        <w:t>15</w:t>
      </w:r>
      <w:r w:rsidR="00466554" w:rsidRPr="008A523A">
        <w:rPr>
          <w:sz w:val="32"/>
          <w:szCs w:val="32"/>
        </w:rPr>
        <w:t xml:space="preserve"> minutes)</w:t>
      </w:r>
    </w:p>
    <w:p w:rsidR="00B9704C" w:rsidRPr="00B9704C" w:rsidRDefault="00B9704C" w:rsidP="00B9704C"/>
    <w:p w:rsidR="00183478" w:rsidRDefault="00877E60">
      <w:pPr>
        <w:rPr>
          <w:rFonts w:ascii="Bahnschrift" w:hAnsi="Bahnschrift"/>
          <w:sz w:val="28"/>
          <w:szCs w:val="28"/>
        </w:rPr>
      </w:pPr>
      <w:r w:rsidRPr="00B9704C">
        <w:rPr>
          <w:rFonts w:ascii="Bahnschrift" w:hAnsi="Bahnschrift"/>
          <w:sz w:val="28"/>
          <w:szCs w:val="28"/>
        </w:rPr>
        <w:t>keyboard keyboard keyboard keyboard keyboard</w:t>
      </w:r>
      <w:r w:rsidRPr="00B9704C">
        <w:rPr>
          <w:rFonts w:ascii="Bahnschrift" w:hAnsi="Bahnschrift"/>
          <w:sz w:val="28"/>
          <w:szCs w:val="28"/>
        </w:rPr>
        <w:br/>
        <w:t>mouse mouse mouse mouse mouse</w:t>
      </w:r>
      <w:r w:rsidRPr="00B9704C">
        <w:rPr>
          <w:rFonts w:ascii="Bahnschrift" w:hAnsi="Bahnschrift"/>
          <w:sz w:val="28"/>
          <w:szCs w:val="28"/>
        </w:rPr>
        <w:br/>
        <w:t xml:space="preserve">screen screen screen screen </w:t>
      </w:r>
      <w:r w:rsidRPr="00B9704C">
        <w:rPr>
          <w:rFonts w:ascii="Bahnschrift" w:hAnsi="Bahnschrift"/>
          <w:sz w:val="28"/>
          <w:szCs w:val="28"/>
        </w:rPr>
        <w:t>screen</w:t>
      </w:r>
      <w:r w:rsidRPr="00B9704C">
        <w:rPr>
          <w:rFonts w:ascii="Bahnschrift" w:hAnsi="Bahnschrift"/>
          <w:sz w:val="28"/>
          <w:szCs w:val="28"/>
        </w:rPr>
        <w:br/>
        <w:t>monitor monitor monitor monitor monitor</w:t>
      </w:r>
      <w:r w:rsidRPr="00B9704C">
        <w:rPr>
          <w:rFonts w:ascii="Bahnschrift" w:hAnsi="Bahnschrift"/>
          <w:sz w:val="28"/>
          <w:szCs w:val="28"/>
        </w:rPr>
        <w:br/>
        <w:t>printer printer printer printer printer</w:t>
      </w:r>
      <w:r w:rsidR="00B9704C">
        <w:rPr>
          <w:rFonts w:ascii="Bahnschrift" w:hAnsi="Bahnschrift"/>
          <w:sz w:val="28"/>
          <w:szCs w:val="28"/>
        </w:rPr>
        <w:t>.</w:t>
      </w:r>
    </w:p>
    <w:p w:rsidR="00B9704C" w:rsidRPr="00B9704C" w:rsidRDefault="00B9704C">
      <w:pPr>
        <w:rPr>
          <w:rFonts w:ascii="Bahnschrift" w:hAnsi="Bahnschrift"/>
          <w:sz w:val="28"/>
          <w:szCs w:val="28"/>
        </w:rPr>
      </w:pPr>
    </w:p>
    <w:p w:rsidR="00183478" w:rsidRDefault="00877E60">
      <w:pPr>
        <w:pStyle w:val="Heading1"/>
        <w:rPr>
          <w:sz w:val="32"/>
          <w:szCs w:val="32"/>
        </w:rPr>
      </w:pPr>
      <w:r w:rsidRPr="00B9704C">
        <w:rPr>
          <w:sz w:val="32"/>
          <w:szCs w:val="32"/>
        </w:rPr>
        <w:t xml:space="preserve">Exercise 2: Simple </w:t>
      </w:r>
      <w:r w:rsidR="00466554" w:rsidRPr="00B9704C">
        <w:rPr>
          <w:sz w:val="32"/>
          <w:szCs w:val="32"/>
        </w:rPr>
        <w:t>Sentences</w:t>
      </w:r>
      <w:r w:rsidR="00466554">
        <w:rPr>
          <w:sz w:val="32"/>
          <w:szCs w:val="32"/>
        </w:rPr>
        <w:t xml:space="preserve"> (</w:t>
      </w:r>
      <w:r w:rsidR="00466554" w:rsidRPr="008A523A">
        <w:rPr>
          <w:sz w:val="32"/>
          <w:szCs w:val="32"/>
        </w:rPr>
        <w:t xml:space="preserve">Time: </w:t>
      </w:r>
      <w:r w:rsidR="00466554">
        <w:rPr>
          <w:sz w:val="32"/>
          <w:szCs w:val="32"/>
        </w:rPr>
        <w:t>1</w:t>
      </w:r>
      <w:r w:rsidR="00466554" w:rsidRPr="008A523A">
        <w:rPr>
          <w:sz w:val="32"/>
          <w:szCs w:val="32"/>
        </w:rPr>
        <w:t>0 minutes)</w:t>
      </w:r>
    </w:p>
    <w:p w:rsidR="00B9704C" w:rsidRPr="00B9704C" w:rsidRDefault="00B9704C" w:rsidP="00B9704C"/>
    <w:p w:rsidR="00183478" w:rsidRDefault="00877E60">
      <w:pPr>
        <w:rPr>
          <w:rFonts w:ascii="Bahnschrift" w:hAnsi="Bahnschrift"/>
          <w:sz w:val="28"/>
          <w:szCs w:val="28"/>
        </w:rPr>
      </w:pPr>
      <w:r w:rsidRPr="00B9704C">
        <w:rPr>
          <w:rFonts w:ascii="Bahnschrift" w:hAnsi="Bahnschrift"/>
          <w:sz w:val="28"/>
          <w:szCs w:val="28"/>
        </w:rPr>
        <w:t>The mouse is on the table.</w:t>
      </w:r>
      <w:r w:rsidRPr="00B9704C">
        <w:rPr>
          <w:rFonts w:ascii="Bahnschrift" w:hAnsi="Bahnschrift"/>
          <w:sz w:val="28"/>
          <w:szCs w:val="28"/>
        </w:rPr>
        <w:br/>
        <w:t>We click to open a program.</w:t>
      </w:r>
      <w:r w:rsidRPr="00B9704C">
        <w:rPr>
          <w:rFonts w:ascii="Bahnschrift" w:hAnsi="Bahnschrift"/>
          <w:sz w:val="28"/>
          <w:szCs w:val="28"/>
        </w:rPr>
        <w:br/>
        <w:t>I use a monitor to see my work.</w:t>
      </w:r>
      <w:r w:rsidRPr="00B9704C">
        <w:rPr>
          <w:rFonts w:ascii="Bahnschrift" w:hAnsi="Bahnschrift"/>
          <w:sz w:val="28"/>
          <w:szCs w:val="28"/>
        </w:rPr>
        <w:br/>
        <w:t>The printer makes a paper copy.</w:t>
      </w:r>
      <w:r w:rsidRPr="00B9704C">
        <w:rPr>
          <w:rFonts w:ascii="Bahnschrift" w:hAnsi="Bahnschrift"/>
          <w:sz w:val="28"/>
          <w:szCs w:val="28"/>
        </w:rPr>
        <w:br/>
        <w:t>I turn on the compute</w:t>
      </w:r>
      <w:r w:rsidRPr="00B9704C">
        <w:rPr>
          <w:rFonts w:ascii="Bahnschrift" w:hAnsi="Bahnschrift"/>
          <w:sz w:val="28"/>
          <w:szCs w:val="28"/>
        </w:rPr>
        <w:t>r to learn.</w:t>
      </w:r>
    </w:p>
    <w:p w:rsidR="00B9704C" w:rsidRPr="00B9704C" w:rsidRDefault="00B9704C">
      <w:pPr>
        <w:rPr>
          <w:rFonts w:ascii="Bahnschrift" w:hAnsi="Bahnschrift"/>
          <w:sz w:val="28"/>
          <w:szCs w:val="28"/>
        </w:rPr>
      </w:pPr>
    </w:p>
    <w:p w:rsidR="00183478" w:rsidRDefault="00877E60">
      <w:pPr>
        <w:pStyle w:val="Heading1"/>
        <w:rPr>
          <w:sz w:val="32"/>
          <w:szCs w:val="32"/>
        </w:rPr>
      </w:pPr>
      <w:r w:rsidRPr="00B9704C">
        <w:rPr>
          <w:sz w:val="32"/>
          <w:szCs w:val="32"/>
        </w:rPr>
        <w:t>Exercise 3: Fruits List</w:t>
      </w:r>
      <w:r w:rsidR="00466554">
        <w:rPr>
          <w:sz w:val="32"/>
          <w:szCs w:val="32"/>
        </w:rPr>
        <w:t xml:space="preserve"> </w:t>
      </w:r>
      <w:r w:rsidR="00466554" w:rsidRPr="008A523A">
        <w:rPr>
          <w:sz w:val="32"/>
          <w:szCs w:val="32"/>
        </w:rPr>
        <w:t xml:space="preserve">(Time: </w:t>
      </w:r>
      <w:r w:rsidR="00466554">
        <w:rPr>
          <w:sz w:val="32"/>
          <w:szCs w:val="32"/>
        </w:rPr>
        <w:t>5</w:t>
      </w:r>
      <w:r w:rsidR="00466554" w:rsidRPr="008A523A">
        <w:rPr>
          <w:sz w:val="32"/>
          <w:szCs w:val="32"/>
        </w:rPr>
        <w:t xml:space="preserve"> minutes)</w:t>
      </w:r>
    </w:p>
    <w:p w:rsidR="00B9704C" w:rsidRPr="00B9704C" w:rsidRDefault="00B9704C" w:rsidP="00B9704C"/>
    <w:p w:rsidR="00183478" w:rsidRPr="00B9704C" w:rsidRDefault="00877E60">
      <w:pPr>
        <w:rPr>
          <w:rFonts w:ascii="Bahnschrift" w:hAnsi="Bahnschrift"/>
          <w:sz w:val="28"/>
          <w:szCs w:val="28"/>
        </w:rPr>
      </w:pPr>
      <w:r w:rsidRPr="00B9704C">
        <w:rPr>
          <w:rFonts w:ascii="Bahnschrift" w:hAnsi="Bahnschrift"/>
          <w:sz w:val="28"/>
          <w:szCs w:val="28"/>
        </w:rPr>
        <w:t>Apple, Banana, Orange, Mango, Grape</w:t>
      </w:r>
      <w:bookmarkStart w:id="0" w:name="_GoBack"/>
      <w:bookmarkEnd w:id="0"/>
    </w:p>
    <w:sectPr w:rsidR="00183478" w:rsidRPr="00B9704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60" w:rsidRDefault="00877E60" w:rsidP="00466554">
      <w:pPr>
        <w:spacing w:after="0" w:line="240" w:lineRule="auto"/>
      </w:pPr>
      <w:r>
        <w:separator/>
      </w:r>
    </w:p>
  </w:endnote>
  <w:endnote w:type="continuationSeparator" w:id="0">
    <w:p w:rsidR="00877E60" w:rsidRDefault="00877E60" w:rsidP="0046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4" w:rsidRDefault="004665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4" w:rsidRPr="00466554" w:rsidRDefault="00466554" w:rsidP="00466554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4" w:rsidRDefault="00466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60" w:rsidRDefault="00877E60" w:rsidP="00466554">
      <w:pPr>
        <w:spacing w:after="0" w:line="240" w:lineRule="auto"/>
      </w:pPr>
      <w:r>
        <w:separator/>
      </w:r>
    </w:p>
  </w:footnote>
  <w:footnote w:type="continuationSeparator" w:id="0">
    <w:p w:rsidR="00877E60" w:rsidRDefault="00877E60" w:rsidP="0046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4" w:rsidRDefault="00466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43532" o:spid="_x0000_s2050" type="#_x0000_t136" style="position:absolute;margin-left:0;margin-top:0;width:456.8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4" w:rsidRDefault="00466554" w:rsidP="00466554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43533" o:spid="_x0000_s2051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  <w:r w:rsidRPr="00466554">
      <w:rPr>
        <w:noProof/>
      </w:rPr>
      <w:drawing>
        <wp:inline distT="0" distB="0" distL="0" distR="0">
          <wp:extent cx="1501140" cy="554132"/>
          <wp:effectExtent l="0" t="0" r="3810" b="0"/>
          <wp:docPr id="1" name="Picture 1" descr="C:\Users\Azra\Downloads\Telegram Desktop\photo_2025-05-29_17-47-0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ra\Downloads\Telegram Desktop\photo_2025-05-29_17-47-0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2305" cy="561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554" w:rsidRDefault="0046655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43531" o:spid="_x0000_s2049" type="#_x0000_t136" style="position:absolute;margin-left:0;margin-top:0;width:456.8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&quot;;font-size:1pt" string="Excee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3478"/>
    <w:rsid w:val="0029639D"/>
    <w:rsid w:val="00326F90"/>
    <w:rsid w:val="00466554"/>
    <w:rsid w:val="004C5239"/>
    <w:rsid w:val="00877E60"/>
    <w:rsid w:val="00AA1D8D"/>
    <w:rsid w:val="00B47730"/>
    <w:rsid w:val="00B970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2CC2228"/>
  <w14:defaultImageDpi w14:val="300"/>
  <w15:docId w15:val="{A3D7715F-73A5-40D5-89FA-304BAA5A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2720C4-FCE9-47CF-B336-681B2C4D2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>generated by python-docx</dc:description>
  <cp:lastModifiedBy>Azra</cp:lastModifiedBy>
  <cp:revision>3</cp:revision>
  <cp:lastPrinted>2025-05-30T01:13:00Z</cp:lastPrinted>
  <dcterms:created xsi:type="dcterms:W3CDTF">2025-05-30T01:13:00Z</dcterms:created>
  <dcterms:modified xsi:type="dcterms:W3CDTF">2025-05-30T01:14:00Z</dcterms:modified>
  <cp:category/>
</cp:coreProperties>
</file>
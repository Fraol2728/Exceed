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E30" w:rsidRPr="000E1AFE" w:rsidRDefault="000E1AFE" w:rsidP="000E1AFE">
      <w:pPr>
        <w:pStyle w:val="Title"/>
        <w:jc w:val="center"/>
        <w:rPr>
          <w:b/>
        </w:rPr>
      </w:pPr>
      <w:r>
        <w:rPr>
          <w:b/>
        </w:rPr>
        <w:t>Typing Practice –Advanced</w:t>
      </w:r>
    </w:p>
    <w:p w:rsidR="00936E30" w:rsidRPr="008A523A" w:rsidRDefault="00C93E76" w:rsidP="008A523A">
      <w:pPr>
        <w:pStyle w:val="Heading1"/>
        <w:rPr>
          <w:sz w:val="32"/>
          <w:szCs w:val="32"/>
        </w:rPr>
      </w:pPr>
      <w:r w:rsidRPr="008A523A">
        <w:rPr>
          <w:sz w:val="32"/>
          <w:szCs w:val="32"/>
        </w:rPr>
        <w:t xml:space="preserve">Exercise 1: Fill in Your School Information (Time: </w:t>
      </w:r>
      <w:r w:rsidR="005E0998" w:rsidRPr="008A523A">
        <w:rPr>
          <w:sz w:val="32"/>
          <w:szCs w:val="32"/>
        </w:rPr>
        <w:t>10</w:t>
      </w:r>
      <w:r w:rsidRPr="008A523A">
        <w:rPr>
          <w:sz w:val="32"/>
          <w:szCs w:val="32"/>
        </w:rPr>
        <w:t xml:space="preserve"> minutes)</w:t>
      </w:r>
    </w:p>
    <w:p w:rsidR="00936E30" w:rsidRDefault="00C93E76">
      <w:r>
        <w:br/>
      </w:r>
      <w:r w:rsidRPr="008A523A">
        <w:rPr>
          <w:rFonts w:ascii="Bahnschrift" w:hAnsi="Bahnschrift"/>
          <w:sz w:val="28"/>
          <w:szCs w:val="28"/>
        </w:rPr>
        <w:t>Full Name: _____________________________</w:t>
      </w:r>
      <w:r w:rsidRPr="008A523A">
        <w:rPr>
          <w:rFonts w:ascii="Bahnschrift" w:hAnsi="Bahnschrift"/>
          <w:sz w:val="28"/>
          <w:szCs w:val="28"/>
        </w:rPr>
        <w:br/>
        <w:t>School Name: __________________________</w:t>
      </w:r>
      <w:r w:rsidRPr="008A523A">
        <w:rPr>
          <w:rFonts w:ascii="Bahnschrift" w:hAnsi="Bahnschrift"/>
          <w:sz w:val="28"/>
          <w:szCs w:val="28"/>
        </w:rPr>
        <w:br/>
        <w:t>Grade: ________________________________</w:t>
      </w:r>
      <w:r w:rsidRPr="008A523A">
        <w:rPr>
          <w:rFonts w:ascii="Bahnschrift" w:hAnsi="Bahnschrift"/>
          <w:sz w:val="28"/>
          <w:szCs w:val="28"/>
        </w:rPr>
        <w:br/>
        <w:t>Computer Teacher: _____________________</w:t>
      </w:r>
      <w:r w:rsidRPr="008A523A">
        <w:rPr>
          <w:rFonts w:ascii="Bahnschrift" w:hAnsi="Bahnschrift"/>
          <w:sz w:val="28"/>
          <w:szCs w:val="28"/>
        </w:rPr>
        <w:br/>
        <w:t>Date: _________________________________</w:t>
      </w:r>
      <w:r w:rsidRPr="008A523A">
        <w:rPr>
          <w:rFonts w:ascii="Bahnschrift" w:hAnsi="Bahnschrift"/>
          <w:sz w:val="28"/>
          <w:szCs w:val="28"/>
        </w:rPr>
        <w:br/>
      </w:r>
    </w:p>
    <w:p w:rsidR="00936E30" w:rsidRPr="008A523A" w:rsidRDefault="00C93E76">
      <w:pPr>
        <w:pStyle w:val="Heading1"/>
        <w:rPr>
          <w:sz w:val="32"/>
          <w:szCs w:val="32"/>
        </w:rPr>
      </w:pPr>
      <w:r w:rsidRPr="008A523A">
        <w:rPr>
          <w:sz w:val="32"/>
          <w:szCs w:val="32"/>
        </w:rPr>
        <w:t xml:space="preserve">Exercise 2: Type </w:t>
      </w:r>
      <w:r w:rsidR="005E0998" w:rsidRPr="008A523A">
        <w:rPr>
          <w:sz w:val="32"/>
          <w:szCs w:val="32"/>
        </w:rPr>
        <w:t xml:space="preserve">Simple Daily Sentences (Time: 10 </w:t>
      </w:r>
      <w:r w:rsidRPr="008A523A">
        <w:rPr>
          <w:sz w:val="32"/>
          <w:szCs w:val="32"/>
        </w:rPr>
        <w:t>minut</w:t>
      </w:r>
      <w:r w:rsidRPr="008A523A">
        <w:rPr>
          <w:sz w:val="32"/>
          <w:szCs w:val="32"/>
        </w:rPr>
        <w:t>es)</w:t>
      </w:r>
    </w:p>
    <w:p w:rsidR="00936E30" w:rsidRDefault="00C93E76">
      <w:bookmarkStart w:id="0" w:name="_GoBack"/>
      <w:r>
        <w:br/>
      </w:r>
      <w:r w:rsidRPr="008A523A">
        <w:rPr>
          <w:rFonts w:ascii="Bahnschrift" w:hAnsi="Bahnschrift"/>
          <w:sz w:val="28"/>
          <w:szCs w:val="28"/>
        </w:rPr>
        <w:t>I wake up at 7 o’clock.</w:t>
      </w:r>
      <w:r w:rsidRPr="008A523A">
        <w:rPr>
          <w:rFonts w:ascii="Bahnschrift" w:hAnsi="Bahnschrift"/>
          <w:sz w:val="28"/>
          <w:szCs w:val="28"/>
        </w:rPr>
        <w:br/>
      </w:r>
      <w:bookmarkEnd w:id="0"/>
      <w:r w:rsidRPr="008A523A">
        <w:rPr>
          <w:rFonts w:ascii="Bahnschrift" w:hAnsi="Bahnschrift"/>
          <w:sz w:val="28"/>
          <w:szCs w:val="28"/>
        </w:rPr>
        <w:t>I go to school every day.</w:t>
      </w:r>
      <w:r w:rsidRPr="008A523A">
        <w:rPr>
          <w:rFonts w:ascii="Bahnschrift" w:hAnsi="Bahnschrift"/>
          <w:sz w:val="28"/>
          <w:szCs w:val="28"/>
        </w:rPr>
        <w:br/>
        <w:t>I like learning computers.</w:t>
      </w:r>
      <w:r w:rsidRPr="008A523A">
        <w:rPr>
          <w:rFonts w:ascii="Bahnschrift" w:hAnsi="Bahnschrift"/>
          <w:sz w:val="28"/>
          <w:szCs w:val="28"/>
        </w:rPr>
        <w:br/>
        <w:t>My teacher is very kind.</w:t>
      </w:r>
      <w:r w:rsidRPr="008A523A">
        <w:rPr>
          <w:rFonts w:ascii="Bahnschrift" w:hAnsi="Bahnschrift"/>
          <w:sz w:val="28"/>
          <w:szCs w:val="28"/>
        </w:rPr>
        <w:br/>
        <w:t>I will practice typing today.</w:t>
      </w:r>
      <w:r w:rsidRPr="008A523A">
        <w:rPr>
          <w:rFonts w:ascii="Bahnschrift" w:hAnsi="Bahnschrift"/>
          <w:sz w:val="28"/>
          <w:szCs w:val="28"/>
        </w:rPr>
        <w:br/>
      </w:r>
    </w:p>
    <w:p w:rsidR="00936E30" w:rsidRPr="008A523A" w:rsidRDefault="00C93E76">
      <w:pPr>
        <w:pStyle w:val="Heading1"/>
        <w:rPr>
          <w:sz w:val="32"/>
          <w:szCs w:val="32"/>
        </w:rPr>
      </w:pPr>
      <w:r w:rsidRPr="008A523A">
        <w:rPr>
          <w:sz w:val="32"/>
          <w:szCs w:val="32"/>
        </w:rPr>
        <w:t>Exercise 3: R</w:t>
      </w:r>
      <w:r w:rsidR="005E0998" w:rsidRPr="008A523A">
        <w:rPr>
          <w:sz w:val="32"/>
          <w:szCs w:val="32"/>
        </w:rPr>
        <w:t>epeat Each Word 5 Times (Time: 7</w:t>
      </w:r>
      <w:r w:rsidRPr="008A523A">
        <w:rPr>
          <w:sz w:val="32"/>
          <w:szCs w:val="32"/>
        </w:rPr>
        <w:t xml:space="preserve"> minutes)</w:t>
      </w:r>
    </w:p>
    <w:p w:rsidR="00936E30" w:rsidRPr="008A523A" w:rsidRDefault="00C93E76">
      <w:pPr>
        <w:rPr>
          <w:rFonts w:ascii="Bahnschrift" w:hAnsi="Bahnschrift"/>
          <w:sz w:val="28"/>
          <w:szCs w:val="28"/>
        </w:rPr>
      </w:pPr>
      <w:r w:rsidRPr="008A523A">
        <w:rPr>
          <w:rFonts w:ascii="Bahnschrift" w:hAnsi="Bahnschrift"/>
          <w:sz w:val="28"/>
          <w:szCs w:val="28"/>
        </w:rPr>
        <w:br/>
        <w:t>pen pen pen pen pen</w:t>
      </w:r>
      <w:r w:rsidRPr="008A523A">
        <w:rPr>
          <w:rFonts w:ascii="Bahnschrift" w:hAnsi="Bahnschrift"/>
          <w:sz w:val="28"/>
          <w:szCs w:val="28"/>
        </w:rPr>
        <w:br/>
        <w:t>desk desk desk desk desk</w:t>
      </w:r>
      <w:r w:rsidRPr="008A523A">
        <w:rPr>
          <w:rFonts w:ascii="Bahnschrift" w:hAnsi="Bahnschrift"/>
          <w:sz w:val="28"/>
          <w:szCs w:val="28"/>
        </w:rPr>
        <w:br/>
        <w:t>file file file fi</w:t>
      </w:r>
      <w:r w:rsidRPr="008A523A">
        <w:rPr>
          <w:rFonts w:ascii="Bahnschrift" w:hAnsi="Bahnschrift"/>
          <w:sz w:val="28"/>
          <w:szCs w:val="28"/>
        </w:rPr>
        <w:t>le file</w:t>
      </w:r>
      <w:r w:rsidRPr="008A523A">
        <w:rPr>
          <w:rFonts w:ascii="Bahnschrift" w:hAnsi="Bahnschrift"/>
          <w:sz w:val="28"/>
          <w:szCs w:val="28"/>
        </w:rPr>
        <w:br/>
        <w:t>type type type type type</w:t>
      </w:r>
      <w:r w:rsidRPr="008A523A">
        <w:rPr>
          <w:rFonts w:ascii="Bahnschrift" w:hAnsi="Bahnschrift"/>
          <w:sz w:val="28"/>
          <w:szCs w:val="28"/>
        </w:rPr>
        <w:br/>
        <w:t>print print print print print</w:t>
      </w:r>
      <w:r w:rsidRPr="008A523A">
        <w:rPr>
          <w:rFonts w:ascii="Bahnschrift" w:hAnsi="Bahnschrift"/>
          <w:sz w:val="28"/>
          <w:szCs w:val="28"/>
        </w:rPr>
        <w:br/>
      </w:r>
    </w:p>
    <w:p w:rsidR="000E1AFE" w:rsidRDefault="000E1AFE">
      <w:pPr>
        <w:pStyle w:val="Heading1"/>
      </w:pPr>
    </w:p>
    <w:p w:rsidR="00936E30" w:rsidRPr="008A523A" w:rsidRDefault="00C93E76">
      <w:pPr>
        <w:pStyle w:val="Heading1"/>
        <w:rPr>
          <w:sz w:val="32"/>
          <w:szCs w:val="32"/>
        </w:rPr>
      </w:pPr>
      <w:r w:rsidRPr="008A523A">
        <w:rPr>
          <w:sz w:val="32"/>
          <w:szCs w:val="32"/>
        </w:rPr>
        <w:t>Exercis</w:t>
      </w:r>
      <w:r w:rsidR="005E0998" w:rsidRPr="008A523A">
        <w:rPr>
          <w:sz w:val="32"/>
          <w:szCs w:val="32"/>
        </w:rPr>
        <w:t>e 4: Type a Short Email (Time: 15</w:t>
      </w:r>
      <w:r w:rsidRPr="008A523A">
        <w:rPr>
          <w:sz w:val="32"/>
          <w:szCs w:val="32"/>
        </w:rPr>
        <w:t xml:space="preserve"> minutes)</w:t>
      </w:r>
    </w:p>
    <w:p w:rsidR="00936E30" w:rsidRPr="008A523A" w:rsidRDefault="00C93E76">
      <w:pPr>
        <w:rPr>
          <w:rFonts w:ascii="Bahnschrift" w:hAnsi="Bahnschrift"/>
          <w:sz w:val="28"/>
          <w:szCs w:val="28"/>
        </w:rPr>
      </w:pPr>
      <w:r w:rsidRPr="008A523A">
        <w:rPr>
          <w:rFonts w:ascii="Bahnschrift" w:hAnsi="Bahnschrift"/>
          <w:sz w:val="28"/>
          <w:szCs w:val="28"/>
        </w:rPr>
        <w:br/>
        <w:t xml:space="preserve">To: </w:t>
      </w:r>
      <w:r w:rsidR="005E0998" w:rsidRPr="008A523A">
        <w:rPr>
          <w:rFonts w:ascii="Bahnschrift" w:hAnsi="Bahnschrift"/>
          <w:sz w:val="28"/>
          <w:szCs w:val="28"/>
        </w:rPr>
        <w:t>fraol</w:t>
      </w:r>
      <w:r w:rsidRPr="008A523A">
        <w:rPr>
          <w:rFonts w:ascii="Bahnschrift" w:hAnsi="Bahnschrift"/>
          <w:sz w:val="28"/>
          <w:szCs w:val="28"/>
        </w:rPr>
        <w:t>@</w:t>
      </w:r>
      <w:r w:rsidR="005E0998" w:rsidRPr="008A523A">
        <w:rPr>
          <w:rFonts w:ascii="Bahnschrift" w:hAnsi="Bahnschrift"/>
          <w:sz w:val="28"/>
          <w:szCs w:val="28"/>
        </w:rPr>
        <w:t>gmail</w:t>
      </w:r>
      <w:r w:rsidRPr="008A523A">
        <w:rPr>
          <w:rFonts w:ascii="Bahnschrift" w:hAnsi="Bahnschrift"/>
          <w:sz w:val="28"/>
          <w:szCs w:val="28"/>
        </w:rPr>
        <w:t>.com</w:t>
      </w:r>
      <w:r w:rsidRPr="008A523A">
        <w:rPr>
          <w:rFonts w:ascii="Bahnschrift" w:hAnsi="Bahnschrift"/>
          <w:sz w:val="28"/>
          <w:szCs w:val="28"/>
        </w:rPr>
        <w:br/>
      </w:r>
      <w:r w:rsidRPr="008A523A">
        <w:rPr>
          <w:rFonts w:ascii="Bahnschrift" w:hAnsi="Bahnschrift"/>
          <w:sz w:val="28"/>
          <w:szCs w:val="28"/>
        </w:rPr>
        <w:br/>
        <w:t xml:space="preserve">Hello </w:t>
      </w:r>
      <w:r w:rsidR="005E0998" w:rsidRPr="008A523A">
        <w:rPr>
          <w:rFonts w:ascii="Bahnschrift" w:hAnsi="Bahnschrift"/>
          <w:sz w:val="28"/>
          <w:szCs w:val="28"/>
        </w:rPr>
        <w:t>Mr. Fraol</w:t>
      </w:r>
      <w:r w:rsidRPr="008A523A">
        <w:rPr>
          <w:rFonts w:ascii="Bahnschrift" w:hAnsi="Bahnschrift"/>
          <w:sz w:val="28"/>
          <w:szCs w:val="28"/>
        </w:rPr>
        <w:t>,</w:t>
      </w:r>
      <w:r w:rsidRPr="008A523A">
        <w:rPr>
          <w:rFonts w:ascii="Bahnschrift" w:hAnsi="Bahnschrift"/>
          <w:sz w:val="28"/>
          <w:szCs w:val="28"/>
        </w:rPr>
        <w:br/>
      </w:r>
      <w:r w:rsidRPr="008A523A">
        <w:rPr>
          <w:rFonts w:ascii="Bahnschrift" w:hAnsi="Bahnschrift"/>
          <w:sz w:val="28"/>
          <w:szCs w:val="28"/>
        </w:rPr>
        <w:br/>
        <w:t>I am learning how to type better and faster. I enjoy the class and want to do more practice</w:t>
      </w:r>
      <w:r w:rsidRPr="008A523A">
        <w:rPr>
          <w:rFonts w:ascii="Bahnschrift" w:hAnsi="Bahnschrift"/>
          <w:sz w:val="28"/>
          <w:szCs w:val="28"/>
        </w:rPr>
        <w:t xml:space="preserve"> at home.</w:t>
      </w:r>
      <w:r w:rsidRPr="008A523A">
        <w:rPr>
          <w:rFonts w:ascii="Bahnschrift" w:hAnsi="Bahnschrift"/>
          <w:sz w:val="28"/>
          <w:szCs w:val="28"/>
        </w:rPr>
        <w:br/>
      </w:r>
      <w:r w:rsidRPr="008A523A">
        <w:rPr>
          <w:rFonts w:ascii="Bahnschrift" w:hAnsi="Bahnschrift"/>
          <w:sz w:val="28"/>
          <w:szCs w:val="28"/>
        </w:rPr>
        <w:br/>
        <w:t>Thank you for your support.</w:t>
      </w:r>
      <w:r w:rsidRPr="008A523A">
        <w:rPr>
          <w:rFonts w:ascii="Bahnschrift" w:hAnsi="Bahnschrift"/>
          <w:sz w:val="28"/>
          <w:szCs w:val="28"/>
        </w:rPr>
        <w:br/>
      </w:r>
      <w:r w:rsidRPr="008A523A">
        <w:rPr>
          <w:rFonts w:ascii="Bahnschrift" w:hAnsi="Bahnschrift"/>
          <w:sz w:val="28"/>
          <w:szCs w:val="28"/>
        </w:rPr>
        <w:br/>
        <w:t xml:space="preserve">Sincerely,  </w:t>
      </w:r>
      <w:r w:rsidRPr="008A523A">
        <w:rPr>
          <w:rFonts w:ascii="Bahnschrift" w:hAnsi="Bahnschrift"/>
          <w:sz w:val="28"/>
          <w:szCs w:val="28"/>
        </w:rPr>
        <w:br/>
        <w:t>Student Name</w:t>
      </w:r>
      <w:r w:rsidRPr="008A523A">
        <w:rPr>
          <w:rFonts w:ascii="Bahnschrift" w:hAnsi="Bahnschrift"/>
          <w:sz w:val="28"/>
          <w:szCs w:val="28"/>
        </w:rPr>
        <w:br/>
      </w:r>
    </w:p>
    <w:p w:rsidR="00936E30" w:rsidRPr="008A523A" w:rsidRDefault="00C93E76">
      <w:pPr>
        <w:pStyle w:val="Heading1"/>
        <w:rPr>
          <w:sz w:val="32"/>
          <w:szCs w:val="32"/>
        </w:rPr>
      </w:pPr>
      <w:r w:rsidRPr="008A523A">
        <w:rPr>
          <w:sz w:val="32"/>
          <w:szCs w:val="32"/>
        </w:rPr>
        <w:t>Exercis</w:t>
      </w:r>
      <w:r w:rsidR="005E0998" w:rsidRPr="008A523A">
        <w:rPr>
          <w:sz w:val="32"/>
          <w:szCs w:val="32"/>
        </w:rPr>
        <w:t xml:space="preserve">e 5: Months of the Year (Time: </w:t>
      </w:r>
      <w:r w:rsidR="008A523A" w:rsidRPr="008A523A">
        <w:rPr>
          <w:sz w:val="32"/>
          <w:szCs w:val="32"/>
        </w:rPr>
        <w:t>5</w:t>
      </w:r>
      <w:r w:rsidRPr="008A523A">
        <w:rPr>
          <w:sz w:val="32"/>
          <w:szCs w:val="32"/>
        </w:rPr>
        <w:t xml:space="preserve"> minutes)</w:t>
      </w:r>
    </w:p>
    <w:p w:rsidR="00936E30" w:rsidRPr="008A523A" w:rsidRDefault="00C93E76">
      <w:pPr>
        <w:rPr>
          <w:rFonts w:ascii="Bahnschrift" w:hAnsi="Bahnschrift"/>
          <w:sz w:val="28"/>
          <w:szCs w:val="28"/>
        </w:rPr>
      </w:pPr>
      <w:r>
        <w:br/>
      </w:r>
      <w:r w:rsidRPr="008A523A">
        <w:rPr>
          <w:rFonts w:ascii="Bahnschrift" w:hAnsi="Bahnschrift"/>
          <w:sz w:val="28"/>
          <w:szCs w:val="28"/>
        </w:rPr>
        <w:t>January</w:t>
      </w:r>
      <w:r w:rsidRPr="008A523A">
        <w:rPr>
          <w:rFonts w:ascii="Bahnschrift" w:hAnsi="Bahnschrift"/>
          <w:sz w:val="28"/>
          <w:szCs w:val="28"/>
        </w:rPr>
        <w:br/>
        <w:t>February</w:t>
      </w:r>
      <w:r w:rsidRPr="008A523A">
        <w:rPr>
          <w:rFonts w:ascii="Bahnschrift" w:hAnsi="Bahnschrift"/>
          <w:sz w:val="28"/>
          <w:szCs w:val="28"/>
        </w:rPr>
        <w:br/>
        <w:t>March</w:t>
      </w:r>
      <w:r w:rsidRPr="008A523A">
        <w:rPr>
          <w:rFonts w:ascii="Bahnschrift" w:hAnsi="Bahnschrift"/>
          <w:sz w:val="28"/>
          <w:szCs w:val="28"/>
        </w:rPr>
        <w:br/>
        <w:t>April</w:t>
      </w:r>
      <w:r w:rsidRPr="008A523A">
        <w:rPr>
          <w:rFonts w:ascii="Bahnschrift" w:hAnsi="Bahnschrift"/>
          <w:sz w:val="28"/>
          <w:szCs w:val="28"/>
        </w:rPr>
        <w:br/>
        <w:t>May</w:t>
      </w:r>
      <w:r w:rsidRPr="008A523A">
        <w:rPr>
          <w:rFonts w:ascii="Bahnschrift" w:hAnsi="Bahnschrift"/>
          <w:sz w:val="28"/>
          <w:szCs w:val="28"/>
        </w:rPr>
        <w:br/>
        <w:t>June</w:t>
      </w:r>
      <w:r w:rsidRPr="008A523A">
        <w:rPr>
          <w:rFonts w:ascii="Bahnschrift" w:hAnsi="Bahnschrift"/>
          <w:sz w:val="28"/>
          <w:szCs w:val="28"/>
        </w:rPr>
        <w:br/>
        <w:t>July</w:t>
      </w:r>
      <w:r w:rsidRPr="008A523A">
        <w:rPr>
          <w:rFonts w:ascii="Bahnschrift" w:hAnsi="Bahnschrift"/>
          <w:sz w:val="28"/>
          <w:szCs w:val="28"/>
        </w:rPr>
        <w:br/>
        <w:t>August</w:t>
      </w:r>
      <w:r w:rsidRPr="008A523A">
        <w:rPr>
          <w:rFonts w:ascii="Bahnschrift" w:hAnsi="Bahnschrift"/>
          <w:sz w:val="28"/>
          <w:szCs w:val="28"/>
        </w:rPr>
        <w:br/>
        <w:t>September</w:t>
      </w:r>
      <w:r w:rsidRPr="008A523A">
        <w:rPr>
          <w:rFonts w:ascii="Bahnschrift" w:hAnsi="Bahnschrift"/>
          <w:sz w:val="28"/>
          <w:szCs w:val="28"/>
        </w:rPr>
        <w:br/>
        <w:t>October</w:t>
      </w:r>
      <w:r w:rsidRPr="008A523A">
        <w:rPr>
          <w:rFonts w:ascii="Bahnschrift" w:hAnsi="Bahnschrift"/>
          <w:sz w:val="28"/>
          <w:szCs w:val="28"/>
        </w:rPr>
        <w:br/>
        <w:t>November</w:t>
      </w:r>
      <w:r w:rsidRPr="008A523A">
        <w:rPr>
          <w:rFonts w:ascii="Bahnschrift" w:hAnsi="Bahnschrift"/>
          <w:sz w:val="28"/>
          <w:szCs w:val="28"/>
        </w:rPr>
        <w:br/>
        <w:t>December</w:t>
      </w:r>
      <w:r w:rsidRPr="008A523A">
        <w:rPr>
          <w:rFonts w:ascii="Bahnschrift" w:hAnsi="Bahnschrift"/>
          <w:sz w:val="28"/>
          <w:szCs w:val="28"/>
        </w:rPr>
        <w:br/>
      </w:r>
    </w:p>
    <w:sectPr w:rsidR="00936E30" w:rsidRPr="008A523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76" w:rsidRDefault="00C93E76" w:rsidP="000E1AFE">
      <w:pPr>
        <w:spacing w:after="0" w:line="240" w:lineRule="auto"/>
      </w:pPr>
      <w:r>
        <w:separator/>
      </w:r>
    </w:p>
  </w:endnote>
  <w:endnote w:type="continuationSeparator" w:id="0">
    <w:p w:rsidR="00C93E76" w:rsidRDefault="00C93E76" w:rsidP="000E1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FE" w:rsidRDefault="000E1A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FE" w:rsidRPr="000E1AFE" w:rsidRDefault="000E1AFE" w:rsidP="000E1AFE">
    <w:pPr>
      <w:pStyle w:val="Footer"/>
      <w:jc w:val="right"/>
      <w:rPr>
        <w:rFonts w:ascii="Consolas" w:hAnsi="Consolas"/>
        <w:sz w:val="32"/>
        <w:szCs w:val="32"/>
      </w:rPr>
    </w:pPr>
    <w:r w:rsidRPr="007B71F6">
      <w:rPr>
        <w:rFonts w:ascii="Consolas" w:hAnsi="Consolas"/>
        <w:sz w:val="32"/>
        <w:szCs w:val="32"/>
      </w:rPr>
      <w:t>Prepared by Fraol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FE" w:rsidRDefault="000E1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76" w:rsidRDefault="00C93E76" w:rsidP="000E1AFE">
      <w:pPr>
        <w:spacing w:after="0" w:line="240" w:lineRule="auto"/>
      </w:pPr>
      <w:r>
        <w:separator/>
      </w:r>
    </w:p>
  </w:footnote>
  <w:footnote w:type="continuationSeparator" w:id="0">
    <w:p w:rsidR="00C93E76" w:rsidRDefault="00C93E76" w:rsidP="000E1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FE" w:rsidRDefault="000E1A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647735" o:spid="_x0000_s2050" type="#_x0000_t136" style="position:absolute;margin-left:0;margin-top:0;width:456.8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FE" w:rsidRDefault="000E1AFE" w:rsidP="000E1AFE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647736" o:spid="_x0000_s2051" type="#_x0000_t136" style="position:absolute;left:0;text-align:left;margin-left:0;margin-top:0;width:456.8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</v:shape>
      </w:pict>
    </w:r>
    <w:r w:rsidRPr="000E1AFE">
      <w:rPr>
        <w:noProof/>
      </w:rPr>
      <w:drawing>
        <wp:inline distT="0" distB="0" distL="0" distR="0">
          <wp:extent cx="1465620" cy="541020"/>
          <wp:effectExtent l="0" t="0" r="1270" b="0"/>
          <wp:docPr id="1" name="Picture 1" descr="C:\Users\Azra\Downloads\Telegram Desktop\photo_2025-05-29_17-47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zra\Downloads\Telegram Desktop\photo_2025-05-29_17-47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711" cy="545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FE" w:rsidRDefault="000E1A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647734" o:spid="_x0000_s2049" type="#_x0000_t136" style="position:absolute;margin-left:0;margin-top:0;width:456.8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E1AFE"/>
    <w:rsid w:val="0015074B"/>
    <w:rsid w:val="00167C82"/>
    <w:rsid w:val="0029639D"/>
    <w:rsid w:val="00326F90"/>
    <w:rsid w:val="005E0998"/>
    <w:rsid w:val="00661B9F"/>
    <w:rsid w:val="008A523A"/>
    <w:rsid w:val="00936E30"/>
    <w:rsid w:val="00AA1D8D"/>
    <w:rsid w:val="00B47730"/>
    <w:rsid w:val="00C93E7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80B5362"/>
  <w14:defaultImageDpi w14:val="300"/>
  <w15:docId w15:val="{FEA56E6C-860D-49E5-9218-C8EC7F13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37F717-8BE7-44E8-8B26-B811504C1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Fraol</dc:creator>
  <cp:keywords>With Fraol</cp:keywords>
  <dc:description>generated by python-docx</dc:description>
  <cp:lastModifiedBy>Azra</cp:lastModifiedBy>
  <cp:revision>3</cp:revision>
  <cp:lastPrinted>2025-05-30T01:25:00Z</cp:lastPrinted>
  <dcterms:created xsi:type="dcterms:W3CDTF">2025-05-30T01:25:00Z</dcterms:created>
  <dcterms:modified xsi:type="dcterms:W3CDTF">2025-05-30T01:25:00Z</dcterms:modified>
  <cp:category/>
</cp:coreProperties>
</file>
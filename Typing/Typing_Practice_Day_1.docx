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F5" w:rsidRPr="00C3038C" w:rsidRDefault="00E834F5" w:rsidP="00C3038C">
      <w:pPr>
        <w:pStyle w:val="Title"/>
        <w:pBdr>
          <w:bottom w:val="single" w:sz="8" w:space="6" w:color="4F81BD" w:themeColor="accent1"/>
        </w:pBdr>
        <w:jc w:val="center"/>
        <w:rPr>
          <w:b/>
        </w:rPr>
      </w:pPr>
      <w:r w:rsidRPr="00C3038C">
        <w:rPr>
          <w:b/>
        </w:rPr>
        <w:t>Typing Practice – Day 1</w:t>
      </w:r>
    </w:p>
    <w:p w:rsidR="00E834F5" w:rsidRPr="00E834F5" w:rsidRDefault="007435D5" w:rsidP="00E834F5">
      <w:pPr>
        <w:pStyle w:val="Heading1"/>
        <w:rPr>
          <w:sz w:val="32"/>
          <w:szCs w:val="32"/>
        </w:rPr>
      </w:pPr>
      <w:r w:rsidRPr="00E834F5">
        <w:rPr>
          <w:sz w:val="32"/>
          <w:szCs w:val="32"/>
        </w:rPr>
        <w:t>Exercise 1: Write Each Number Word</w:t>
      </w:r>
      <w:r w:rsidR="00E834F5">
        <w:rPr>
          <w:sz w:val="32"/>
          <w:szCs w:val="32"/>
        </w:rPr>
        <w:t xml:space="preserve"> </w:t>
      </w:r>
      <w:r w:rsidR="00E834F5" w:rsidRPr="008A523A">
        <w:rPr>
          <w:sz w:val="32"/>
          <w:szCs w:val="32"/>
        </w:rPr>
        <w:t xml:space="preserve">(Time: </w:t>
      </w:r>
      <w:r w:rsidR="00E834F5">
        <w:rPr>
          <w:sz w:val="32"/>
          <w:szCs w:val="32"/>
        </w:rPr>
        <w:t>2</w:t>
      </w:r>
      <w:r w:rsidR="00E834F5" w:rsidRPr="008A523A">
        <w:rPr>
          <w:sz w:val="32"/>
          <w:szCs w:val="32"/>
        </w:rPr>
        <w:t>0 minutes)</w:t>
      </w:r>
    </w:p>
    <w:p w:rsidR="00E834F5" w:rsidRDefault="007435D5">
      <w:pPr>
        <w:rPr>
          <w:rFonts w:ascii="Bahnschrift" w:hAnsi="Bahnschrift"/>
          <w:sz w:val="28"/>
          <w:szCs w:val="28"/>
        </w:rPr>
      </w:pPr>
      <w:r w:rsidRPr="00E834F5">
        <w:rPr>
          <w:rFonts w:ascii="Bahnschrift" w:hAnsi="Bahnschrift"/>
          <w:sz w:val="28"/>
          <w:szCs w:val="28"/>
        </w:rPr>
        <w:t>one one one one one</w:t>
      </w:r>
      <w:r w:rsidRPr="00E834F5">
        <w:rPr>
          <w:rFonts w:ascii="Bahnschrift" w:hAnsi="Bahnschrift"/>
          <w:sz w:val="28"/>
          <w:szCs w:val="28"/>
        </w:rPr>
        <w:br/>
        <w:t>two two two two two</w:t>
      </w:r>
      <w:r w:rsidRPr="00E834F5">
        <w:rPr>
          <w:rFonts w:ascii="Bahnschrift" w:hAnsi="Bahnschrift"/>
          <w:sz w:val="28"/>
          <w:szCs w:val="28"/>
        </w:rPr>
        <w:br/>
        <w:t>three three three three three</w:t>
      </w:r>
      <w:r w:rsidRPr="00E834F5">
        <w:rPr>
          <w:rFonts w:ascii="Bahnschrift" w:hAnsi="Bahnschrift"/>
          <w:sz w:val="28"/>
          <w:szCs w:val="28"/>
        </w:rPr>
        <w:br/>
        <w:t xml:space="preserve">four four four four </w:t>
      </w:r>
      <w:r w:rsidRPr="00E834F5">
        <w:rPr>
          <w:rFonts w:ascii="Bahnschrift" w:hAnsi="Bahnschrift"/>
          <w:sz w:val="28"/>
          <w:szCs w:val="28"/>
        </w:rPr>
        <w:t>four</w:t>
      </w:r>
      <w:bookmarkStart w:id="0" w:name="_GoBack"/>
      <w:bookmarkEnd w:id="0"/>
      <w:r w:rsidRPr="00E834F5">
        <w:rPr>
          <w:rFonts w:ascii="Bahnschrift" w:hAnsi="Bahnschrift"/>
          <w:sz w:val="28"/>
          <w:szCs w:val="28"/>
        </w:rPr>
        <w:br/>
        <w:t>five five five five five</w:t>
      </w:r>
    </w:p>
    <w:p w:rsidR="00E834F5" w:rsidRPr="00E834F5" w:rsidRDefault="00E834F5">
      <w:pPr>
        <w:rPr>
          <w:rFonts w:ascii="Bahnschrift" w:hAnsi="Bahnschrift"/>
          <w:sz w:val="28"/>
          <w:szCs w:val="28"/>
        </w:rPr>
      </w:pPr>
    </w:p>
    <w:p w:rsidR="006341AE" w:rsidRPr="00E834F5" w:rsidRDefault="007435D5">
      <w:pPr>
        <w:pStyle w:val="Heading1"/>
        <w:rPr>
          <w:sz w:val="32"/>
          <w:szCs w:val="32"/>
        </w:rPr>
      </w:pPr>
      <w:r w:rsidRPr="00E834F5">
        <w:rPr>
          <w:sz w:val="32"/>
          <w:szCs w:val="32"/>
        </w:rPr>
        <w:t>Exercise 2: Simple Paragraph</w:t>
      </w:r>
      <w:r w:rsidR="00E834F5">
        <w:rPr>
          <w:sz w:val="32"/>
          <w:szCs w:val="32"/>
        </w:rPr>
        <w:t xml:space="preserve"> </w:t>
      </w:r>
      <w:r w:rsidR="00E834F5" w:rsidRPr="008A523A">
        <w:rPr>
          <w:sz w:val="32"/>
          <w:szCs w:val="32"/>
        </w:rPr>
        <w:t xml:space="preserve">(Time: </w:t>
      </w:r>
      <w:r w:rsidR="00E834F5">
        <w:rPr>
          <w:sz w:val="32"/>
          <w:szCs w:val="32"/>
        </w:rPr>
        <w:t>2</w:t>
      </w:r>
      <w:r w:rsidR="00E834F5" w:rsidRPr="008A523A">
        <w:rPr>
          <w:sz w:val="32"/>
          <w:szCs w:val="32"/>
        </w:rPr>
        <w:t>0 minutes)</w:t>
      </w:r>
    </w:p>
    <w:p w:rsidR="00E834F5" w:rsidRDefault="007435D5">
      <w:pPr>
        <w:rPr>
          <w:rFonts w:ascii="Bahnschrift" w:hAnsi="Bahnschrift"/>
          <w:sz w:val="28"/>
          <w:szCs w:val="28"/>
        </w:rPr>
      </w:pPr>
      <w:r w:rsidRPr="00E834F5">
        <w:rPr>
          <w:rFonts w:ascii="Bahnschrift" w:hAnsi="Bahnschrift"/>
          <w:sz w:val="28"/>
          <w:szCs w:val="28"/>
        </w:rPr>
        <w:t xml:space="preserve">My name is </w:t>
      </w:r>
      <w:r w:rsidR="00E834F5">
        <w:rPr>
          <w:rFonts w:ascii="Bahnschrift" w:hAnsi="Bahnschrift"/>
          <w:sz w:val="28"/>
          <w:szCs w:val="28"/>
        </w:rPr>
        <w:t>John.</w:t>
      </w:r>
    </w:p>
    <w:p w:rsidR="006341AE" w:rsidRDefault="007435D5">
      <w:pPr>
        <w:rPr>
          <w:rFonts w:ascii="Bahnschrift" w:hAnsi="Bahnschrift"/>
          <w:sz w:val="28"/>
          <w:szCs w:val="28"/>
        </w:rPr>
      </w:pPr>
      <w:r w:rsidRPr="00E834F5">
        <w:rPr>
          <w:rFonts w:ascii="Bahnschrift" w:hAnsi="Bahnschrift"/>
          <w:sz w:val="28"/>
          <w:szCs w:val="28"/>
        </w:rPr>
        <w:t xml:space="preserve"> I am a student. I like using the computer. I learn to type every day. It helps me write better and faster.</w:t>
      </w:r>
    </w:p>
    <w:p w:rsidR="00E834F5" w:rsidRPr="00E834F5" w:rsidRDefault="00E834F5">
      <w:pPr>
        <w:rPr>
          <w:rFonts w:ascii="Bahnschrift" w:hAnsi="Bahnschrift"/>
          <w:sz w:val="28"/>
          <w:szCs w:val="28"/>
        </w:rPr>
      </w:pPr>
    </w:p>
    <w:p w:rsidR="006341AE" w:rsidRPr="00E834F5" w:rsidRDefault="007435D5">
      <w:pPr>
        <w:pStyle w:val="Heading1"/>
        <w:rPr>
          <w:sz w:val="32"/>
          <w:szCs w:val="32"/>
        </w:rPr>
      </w:pPr>
      <w:r w:rsidRPr="00E834F5">
        <w:rPr>
          <w:sz w:val="32"/>
          <w:szCs w:val="32"/>
        </w:rPr>
        <w:t>Exercise 3: Colors</w:t>
      </w:r>
      <w:r w:rsidR="00E834F5">
        <w:rPr>
          <w:sz w:val="32"/>
          <w:szCs w:val="32"/>
        </w:rPr>
        <w:t xml:space="preserve"> </w:t>
      </w:r>
      <w:r w:rsidR="00E834F5" w:rsidRPr="008A523A">
        <w:rPr>
          <w:sz w:val="32"/>
          <w:szCs w:val="32"/>
        </w:rPr>
        <w:t>(Time: 10 minutes)</w:t>
      </w:r>
    </w:p>
    <w:p w:rsidR="006341AE" w:rsidRPr="00E834F5" w:rsidRDefault="007435D5">
      <w:pPr>
        <w:rPr>
          <w:rFonts w:ascii="Bahnschrift" w:hAnsi="Bahnschrift"/>
          <w:sz w:val="28"/>
          <w:szCs w:val="28"/>
        </w:rPr>
      </w:pPr>
      <w:r w:rsidRPr="00E834F5">
        <w:rPr>
          <w:rFonts w:ascii="Bahnschrift" w:hAnsi="Bahnschrift"/>
          <w:sz w:val="28"/>
          <w:szCs w:val="28"/>
        </w:rPr>
        <w:t>Red, Blue, Green, Yellow, Black, White</w:t>
      </w:r>
    </w:p>
    <w:sectPr w:rsidR="006341AE" w:rsidRPr="00E834F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5D5" w:rsidRDefault="007435D5" w:rsidP="00D20555">
      <w:pPr>
        <w:spacing w:after="0" w:line="240" w:lineRule="auto"/>
      </w:pPr>
      <w:r>
        <w:separator/>
      </w:r>
    </w:p>
  </w:endnote>
  <w:endnote w:type="continuationSeparator" w:id="0">
    <w:p w:rsidR="007435D5" w:rsidRDefault="007435D5" w:rsidP="00D2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Default="00D20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Pr="00D20555" w:rsidRDefault="00D20555" w:rsidP="00D20555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Default="00D2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5D5" w:rsidRDefault="007435D5" w:rsidP="00D20555">
      <w:pPr>
        <w:spacing w:after="0" w:line="240" w:lineRule="auto"/>
      </w:pPr>
      <w:r>
        <w:separator/>
      </w:r>
    </w:p>
  </w:footnote>
  <w:footnote w:type="continuationSeparator" w:id="0">
    <w:p w:rsidR="007435D5" w:rsidRDefault="007435D5" w:rsidP="00D2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Default="00D205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62844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Default="00D20555" w:rsidP="00D2055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62845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  <w:r w:rsidRPr="00D20555">
      <w:rPr>
        <w:noProof/>
      </w:rPr>
      <w:drawing>
        <wp:inline distT="0" distB="0" distL="0" distR="0">
          <wp:extent cx="1264920" cy="466933"/>
          <wp:effectExtent l="0" t="0" r="0" b="9525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251" cy="470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5" w:rsidRDefault="00D205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62843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5F17"/>
    <w:rsid w:val="00326F90"/>
    <w:rsid w:val="006341AE"/>
    <w:rsid w:val="007435D5"/>
    <w:rsid w:val="00AA1D8D"/>
    <w:rsid w:val="00B47730"/>
    <w:rsid w:val="00C3038C"/>
    <w:rsid w:val="00C41C09"/>
    <w:rsid w:val="00CB0664"/>
    <w:rsid w:val="00D20555"/>
    <w:rsid w:val="00E834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2CFF365"/>
  <w14:defaultImageDpi w14:val="300"/>
  <w15:docId w15:val="{2C4C81D1-5C65-4156-BC5D-86FC8F0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2FF50-97B4-4CA6-805F-E0908EB7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2025-05-30T01:00:00Z</cp:lastPrinted>
  <dcterms:created xsi:type="dcterms:W3CDTF">2025-05-30T00:58:00Z</dcterms:created>
  <dcterms:modified xsi:type="dcterms:W3CDTF">2025-05-30T01:14:00Z</dcterms:modified>
  <cp:category/>
</cp:coreProperties>
</file>
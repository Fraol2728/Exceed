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C33" w:rsidRPr="001E6896" w:rsidRDefault="001E6896" w:rsidP="001E6896">
      <w:pPr>
        <w:pStyle w:val="Title"/>
        <w:jc w:val="center"/>
        <w:rPr>
          <w:b/>
        </w:rPr>
      </w:pPr>
      <w:r w:rsidRPr="001E6896">
        <w:rPr>
          <w:b/>
        </w:rPr>
        <w:t>Beginner Typing Practice – Day 5</w:t>
      </w:r>
      <w:bookmarkStart w:id="0" w:name="_GoBack"/>
      <w:bookmarkEnd w:id="0"/>
    </w:p>
    <w:p w:rsidR="009E7C33" w:rsidRPr="001E6896" w:rsidRDefault="00D27AC5">
      <w:pPr>
        <w:pStyle w:val="Heading1"/>
        <w:rPr>
          <w:sz w:val="32"/>
          <w:szCs w:val="32"/>
        </w:rPr>
      </w:pPr>
      <w:r w:rsidRPr="001E6896">
        <w:rPr>
          <w:sz w:val="32"/>
          <w:szCs w:val="32"/>
        </w:rPr>
        <w:t>Exercise 1: Commands Practice</w:t>
      </w:r>
      <w:r w:rsidR="001E6896">
        <w:rPr>
          <w:sz w:val="32"/>
          <w:szCs w:val="32"/>
        </w:rPr>
        <w:t xml:space="preserve"> </w:t>
      </w:r>
      <w:r w:rsidR="001E6896" w:rsidRPr="00A9313E">
        <w:rPr>
          <w:sz w:val="32"/>
          <w:szCs w:val="32"/>
        </w:rPr>
        <w:t xml:space="preserve">(Time: </w:t>
      </w:r>
      <w:r w:rsidR="001E6896">
        <w:rPr>
          <w:sz w:val="32"/>
          <w:szCs w:val="32"/>
        </w:rPr>
        <w:t>10</w:t>
      </w:r>
      <w:r w:rsidR="001E6896" w:rsidRPr="00A9313E">
        <w:rPr>
          <w:sz w:val="32"/>
          <w:szCs w:val="32"/>
        </w:rPr>
        <w:t xml:space="preserve"> minutes)</w:t>
      </w:r>
    </w:p>
    <w:p w:rsidR="009E7C33" w:rsidRPr="001E6896" w:rsidRDefault="00D27AC5">
      <w:pPr>
        <w:rPr>
          <w:rFonts w:ascii="Bahnschrift" w:hAnsi="Bahnschrift"/>
          <w:sz w:val="28"/>
          <w:szCs w:val="28"/>
        </w:rPr>
      </w:pPr>
      <w:r w:rsidRPr="001E6896">
        <w:rPr>
          <w:rFonts w:ascii="Bahnschrift" w:hAnsi="Bahnschrift"/>
          <w:sz w:val="28"/>
          <w:szCs w:val="28"/>
        </w:rPr>
        <w:t>type type type type type</w:t>
      </w:r>
      <w:r w:rsidRPr="001E6896">
        <w:rPr>
          <w:rFonts w:ascii="Bahnschrift" w:hAnsi="Bahnschrift"/>
          <w:sz w:val="28"/>
          <w:szCs w:val="28"/>
        </w:rPr>
        <w:br/>
        <w:t>edit edit edit edit edit</w:t>
      </w:r>
      <w:r w:rsidRPr="001E6896">
        <w:rPr>
          <w:rFonts w:ascii="Bahnschrift" w:hAnsi="Bahnschrift"/>
          <w:sz w:val="28"/>
          <w:szCs w:val="28"/>
        </w:rPr>
        <w:br/>
        <w:t>select select select select select</w:t>
      </w:r>
      <w:r w:rsidRPr="001E6896">
        <w:rPr>
          <w:rFonts w:ascii="Bahnschrift" w:hAnsi="Bahnschrift"/>
          <w:sz w:val="28"/>
          <w:szCs w:val="28"/>
        </w:rPr>
        <w:br/>
        <w:t xml:space="preserve">move move </w:t>
      </w:r>
      <w:r w:rsidRPr="001E6896">
        <w:rPr>
          <w:rFonts w:ascii="Bahnschrift" w:hAnsi="Bahnschrift"/>
          <w:sz w:val="28"/>
          <w:szCs w:val="28"/>
        </w:rPr>
        <w:t>move move move</w:t>
      </w:r>
      <w:r w:rsidRPr="001E6896">
        <w:rPr>
          <w:rFonts w:ascii="Bahnschrift" w:hAnsi="Bahnschrift"/>
          <w:sz w:val="28"/>
          <w:szCs w:val="28"/>
        </w:rPr>
        <w:br/>
        <w:t>copy copy copy copy copy</w:t>
      </w:r>
    </w:p>
    <w:p w:rsidR="009E7C33" w:rsidRPr="001E6896" w:rsidRDefault="00D27AC5">
      <w:pPr>
        <w:pStyle w:val="Heading1"/>
        <w:rPr>
          <w:sz w:val="32"/>
          <w:szCs w:val="32"/>
        </w:rPr>
      </w:pPr>
      <w:r w:rsidRPr="001E6896">
        <w:rPr>
          <w:sz w:val="32"/>
          <w:szCs w:val="32"/>
        </w:rPr>
        <w:t>Exercise 2: Daily Use Message</w:t>
      </w:r>
      <w:r w:rsidR="001E6896">
        <w:rPr>
          <w:sz w:val="32"/>
          <w:szCs w:val="32"/>
        </w:rPr>
        <w:t xml:space="preserve"> </w:t>
      </w:r>
      <w:r w:rsidR="001E6896" w:rsidRPr="00A9313E">
        <w:rPr>
          <w:sz w:val="32"/>
          <w:szCs w:val="32"/>
        </w:rPr>
        <w:t xml:space="preserve">(Time: </w:t>
      </w:r>
      <w:r w:rsidR="001E6896">
        <w:rPr>
          <w:sz w:val="32"/>
          <w:szCs w:val="32"/>
        </w:rPr>
        <w:t>1</w:t>
      </w:r>
      <w:r w:rsidR="001E6896" w:rsidRPr="00A9313E">
        <w:rPr>
          <w:sz w:val="32"/>
          <w:szCs w:val="32"/>
        </w:rPr>
        <w:t>5 minutes)</w:t>
      </w:r>
    </w:p>
    <w:p w:rsidR="009E7C33" w:rsidRPr="001E6896" w:rsidRDefault="00D27AC5">
      <w:pPr>
        <w:rPr>
          <w:rFonts w:ascii="Bahnschrift" w:hAnsi="Bahnschrift"/>
          <w:sz w:val="28"/>
          <w:szCs w:val="28"/>
        </w:rPr>
      </w:pPr>
      <w:r w:rsidRPr="001E6896">
        <w:rPr>
          <w:rFonts w:ascii="Bahnschrift" w:hAnsi="Bahnschrift"/>
          <w:sz w:val="28"/>
          <w:szCs w:val="28"/>
        </w:rPr>
        <w:t>Dear Teacher,</w:t>
      </w:r>
      <w:r w:rsidRPr="001E6896">
        <w:rPr>
          <w:rFonts w:ascii="Bahnschrift" w:hAnsi="Bahnschrift"/>
          <w:sz w:val="28"/>
          <w:szCs w:val="28"/>
        </w:rPr>
        <w:br/>
      </w:r>
      <w:r w:rsidRPr="001E6896">
        <w:rPr>
          <w:rFonts w:ascii="Bahnschrift" w:hAnsi="Bahnschrift"/>
          <w:sz w:val="28"/>
          <w:szCs w:val="28"/>
        </w:rPr>
        <w:br/>
        <w:t>Today I typed without looking at the keyboard. I am getting better with practice. Thank you for helping me every day.</w:t>
      </w:r>
      <w:r w:rsidRPr="001E6896">
        <w:rPr>
          <w:rFonts w:ascii="Bahnschrift" w:hAnsi="Bahnschrift"/>
          <w:sz w:val="28"/>
          <w:szCs w:val="28"/>
        </w:rPr>
        <w:br/>
      </w:r>
      <w:r w:rsidRPr="001E6896">
        <w:rPr>
          <w:rFonts w:ascii="Bahnschrift" w:hAnsi="Bahnschrift"/>
          <w:sz w:val="28"/>
          <w:szCs w:val="28"/>
        </w:rPr>
        <w:br/>
        <w:t>Sincerely,</w:t>
      </w:r>
      <w:r w:rsidRPr="001E6896">
        <w:rPr>
          <w:rFonts w:ascii="Bahnschrift" w:hAnsi="Bahnschrift"/>
          <w:sz w:val="28"/>
          <w:szCs w:val="28"/>
        </w:rPr>
        <w:br/>
      </w:r>
      <w:r w:rsidR="001E6896">
        <w:rPr>
          <w:rFonts w:ascii="Bahnschrift" w:hAnsi="Bahnschrift"/>
          <w:sz w:val="28"/>
          <w:szCs w:val="28"/>
        </w:rPr>
        <w:t>John Max</w:t>
      </w:r>
    </w:p>
    <w:p w:rsidR="009E7C33" w:rsidRPr="001E6896" w:rsidRDefault="00D27AC5">
      <w:pPr>
        <w:pStyle w:val="Heading1"/>
        <w:rPr>
          <w:sz w:val="32"/>
          <w:szCs w:val="32"/>
        </w:rPr>
      </w:pPr>
      <w:r w:rsidRPr="001E6896">
        <w:rPr>
          <w:sz w:val="32"/>
          <w:szCs w:val="32"/>
        </w:rPr>
        <w:t>Exercise 3: Computer Devices</w:t>
      </w:r>
      <w:r w:rsidR="001E6896">
        <w:rPr>
          <w:sz w:val="32"/>
          <w:szCs w:val="32"/>
        </w:rPr>
        <w:t xml:space="preserve"> </w:t>
      </w:r>
      <w:r w:rsidR="001E6896" w:rsidRPr="00A9313E">
        <w:rPr>
          <w:sz w:val="32"/>
          <w:szCs w:val="32"/>
        </w:rPr>
        <w:t>(Time: 5 minutes)</w:t>
      </w:r>
    </w:p>
    <w:p w:rsidR="009E7C33" w:rsidRPr="001E6896" w:rsidRDefault="00D27AC5">
      <w:pPr>
        <w:rPr>
          <w:rFonts w:ascii="Bahnschrift" w:hAnsi="Bahnschrift"/>
          <w:sz w:val="28"/>
          <w:szCs w:val="28"/>
        </w:rPr>
      </w:pPr>
      <w:r w:rsidRPr="001E6896">
        <w:rPr>
          <w:rFonts w:ascii="Bahnschrift" w:hAnsi="Bahnschrift"/>
          <w:sz w:val="28"/>
          <w:szCs w:val="28"/>
        </w:rPr>
        <w:t>Keyboard, Mouse, Monitor, CPU, Printer</w:t>
      </w:r>
    </w:p>
    <w:sectPr w:rsidR="009E7C33" w:rsidRPr="001E6896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AC5" w:rsidRDefault="00D27AC5" w:rsidP="001E6896">
      <w:pPr>
        <w:spacing w:after="0" w:line="240" w:lineRule="auto"/>
      </w:pPr>
      <w:r>
        <w:separator/>
      </w:r>
    </w:p>
  </w:endnote>
  <w:endnote w:type="continuationSeparator" w:id="0">
    <w:p w:rsidR="00D27AC5" w:rsidRDefault="00D27AC5" w:rsidP="001E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C64" w:rsidRDefault="000A0C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896" w:rsidRPr="000A0C64" w:rsidRDefault="000A0C64" w:rsidP="000A0C64">
    <w:pPr>
      <w:pStyle w:val="Footer"/>
      <w:jc w:val="right"/>
      <w:rPr>
        <w:rFonts w:ascii="Consolas" w:hAnsi="Consolas"/>
        <w:sz w:val="32"/>
        <w:szCs w:val="32"/>
      </w:rPr>
    </w:pPr>
    <w:r>
      <w:rPr>
        <w:rFonts w:ascii="Consolas" w:hAnsi="Consolas"/>
        <w:sz w:val="32"/>
        <w:szCs w:val="32"/>
      </w:rPr>
      <w:t>Prepared by Fraol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C64" w:rsidRDefault="000A0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AC5" w:rsidRDefault="00D27AC5" w:rsidP="001E6896">
      <w:pPr>
        <w:spacing w:after="0" w:line="240" w:lineRule="auto"/>
      </w:pPr>
      <w:r>
        <w:separator/>
      </w:r>
    </w:p>
  </w:footnote>
  <w:footnote w:type="continuationSeparator" w:id="0">
    <w:p w:rsidR="00D27AC5" w:rsidRDefault="00D27AC5" w:rsidP="001E6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C64" w:rsidRDefault="000A0C6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73454" o:spid="_x0000_s2050" type="#_x0000_t136" style="position:absolute;margin-left:0;margin-top:0;width:456.8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&quot;;font-size:1pt" string="Exce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896" w:rsidRDefault="000A0C64" w:rsidP="001E6896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73455" o:spid="_x0000_s2051" type="#_x0000_t136" style="position:absolute;left:0;text-align:left;margin-left:0;margin-top:0;width:456.8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&quot;;font-size:1pt" string="Exceed"/>
        </v:shape>
      </w:pict>
    </w:r>
    <w:r w:rsidR="001E6896" w:rsidRPr="001E6896">
      <w:rPr>
        <w:noProof/>
      </w:rPr>
      <w:drawing>
        <wp:inline distT="0" distB="0" distL="0" distR="0">
          <wp:extent cx="1417320" cy="523190"/>
          <wp:effectExtent l="0" t="0" r="0" b="0"/>
          <wp:docPr id="1" name="Picture 1" descr="C:\Users\Azra\Downloads\Telegram Desktop\photo_2025-05-29_17-47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zra\Downloads\Telegram Desktop\photo_2025-05-29_17-47-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930" cy="5274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C64" w:rsidRDefault="000A0C6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73453" o:spid="_x0000_s2049" type="#_x0000_t136" style="position:absolute;margin-left:0;margin-top:0;width:456.8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&quot;;font-size:1pt" string="Excee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A0C64"/>
    <w:rsid w:val="0015074B"/>
    <w:rsid w:val="001E32C1"/>
    <w:rsid w:val="001E6896"/>
    <w:rsid w:val="0029639D"/>
    <w:rsid w:val="00326F90"/>
    <w:rsid w:val="009E7C33"/>
    <w:rsid w:val="00AA1D8D"/>
    <w:rsid w:val="00B47730"/>
    <w:rsid w:val="00CB0664"/>
    <w:rsid w:val="00D27A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A6BEC21"/>
  <w14:defaultImageDpi w14:val="300"/>
  <w15:docId w15:val="{6D07FC65-E60B-45C1-8178-5811F8AD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F074EA-3569-46B3-8EA4-4FD7CA7E3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Fraol</dc:creator>
  <cp:keywords>With Fraol</cp:keywords>
  <dc:description>generated by python-docx</dc:description>
  <cp:lastModifiedBy>Azra</cp:lastModifiedBy>
  <cp:revision>3</cp:revision>
  <cp:lastPrinted>2025-05-30T01:19:00Z</cp:lastPrinted>
  <dcterms:created xsi:type="dcterms:W3CDTF">2025-05-30T01:18:00Z</dcterms:created>
  <dcterms:modified xsi:type="dcterms:W3CDTF">2025-05-30T01:19:00Z</dcterms:modified>
  <cp:category/>
</cp:coreProperties>
</file>
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C1" w:rsidRPr="00193415" w:rsidRDefault="00106679" w:rsidP="00106679">
      <w:pPr>
        <w:pStyle w:val="Title"/>
        <w:jc w:val="center"/>
        <w:rPr>
          <w:b/>
        </w:rPr>
      </w:pPr>
      <w:r w:rsidRPr="00193415">
        <w:rPr>
          <w:b/>
        </w:rPr>
        <w:t>Typing Practice – Day</w:t>
      </w:r>
      <w:r w:rsidR="00193415" w:rsidRPr="00193415">
        <w:rPr>
          <w:b/>
        </w:rPr>
        <w:t xml:space="preserve"> 3</w:t>
      </w:r>
    </w:p>
    <w:p w:rsidR="00376DC1" w:rsidRPr="00106679" w:rsidRDefault="00967C89">
      <w:pPr>
        <w:pStyle w:val="Heading1"/>
        <w:rPr>
          <w:sz w:val="32"/>
          <w:szCs w:val="32"/>
        </w:rPr>
      </w:pPr>
      <w:r w:rsidRPr="00106679">
        <w:rPr>
          <w:sz w:val="32"/>
          <w:szCs w:val="32"/>
        </w:rPr>
        <w:t>Exercise 1: Repeat the Actions</w:t>
      </w:r>
      <w:r w:rsidR="00106679" w:rsidRPr="00106679">
        <w:rPr>
          <w:sz w:val="32"/>
          <w:szCs w:val="32"/>
        </w:rPr>
        <w:t xml:space="preserve"> </w:t>
      </w:r>
      <w:r w:rsidR="00106679" w:rsidRPr="008A523A">
        <w:rPr>
          <w:sz w:val="32"/>
          <w:szCs w:val="32"/>
        </w:rPr>
        <w:t xml:space="preserve">(Time: </w:t>
      </w:r>
      <w:r w:rsidR="00193415">
        <w:rPr>
          <w:sz w:val="32"/>
          <w:szCs w:val="32"/>
        </w:rPr>
        <w:t>15</w:t>
      </w:r>
      <w:r w:rsidR="00106679" w:rsidRPr="008A523A">
        <w:rPr>
          <w:sz w:val="32"/>
          <w:szCs w:val="32"/>
        </w:rPr>
        <w:t xml:space="preserve"> minutes)</w:t>
      </w:r>
    </w:p>
    <w:p w:rsidR="00376DC1" w:rsidRPr="00106679" w:rsidRDefault="00967C89">
      <w:pPr>
        <w:rPr>
          <w:rFonts w:ascii="Bahnschrift" w:hAnsi="Bahnschrift"/>
          <w:sz w:val="28"/>
          <w:szCs w:val="28"/>
        </w:rPr>
      </w:pPr>
      <w:r w:rsidRPr="00106679">
        <w:rPr>
          <w:rFonts w:ascii="Bahnschrift" w:hAnsi="Bahnschrift"/>
          <w:sz w:val="28"/>
          <w:szCs w:val="28"/>
        </w:rPr>
        <w:t>open open open open open</w:t>
      </w:r>
      <w:r w:rsidRPr="00106679">
        <w:rPr>
          <w:rFonts w:ascii="Bahnschrift" w:hAnsi="Bahnschrift"/>
          <w:sz w:val="28"/>
          <w:szCs w:val="28"/>
        </w:rPr>
        <w:br/>
        <w:t>save save save save save</w:t>
      </w:r>
      <w:r w:rsidRPr="00106679">
        <w:rPr>
          <w:rFonts w:ascii="Bahnschrift" w:hAnsi="Bahnschrift"/>
          <w:sz w:val="28"/>
          <w:szCs w:val="28"/>
        </w:rPr>
        <w:br/>
        <w:t>click click click click click</w:t>
      </w:r>
      <w:r w:rsidRPr="00106679">
        <w:rPr>
          <w:rFonts w:ascii="Bahnschrift" w:hAnsi="Bahnschrift"/>
          <w:sz w:val="28"/>
          <w:szCs w:val="28"/>
        </w:rPr>
        <w:br/>
        <w:t>print print print</w:t>
      </w:r>
      <w:r w:rsidRPr="00106679">
        <w:rPr>
          <w:rFonts w:ascii="Bahnschrift" w:hAnsi="Bahnschrift"/>
          <w:sz w:val="28"/>
          <w:szCs w:val="28"/>
        </w:rPr>
        <w:t xml:space="preserve"> print print</w:t>
      </w:r>
      <w:r w:rsidRPr="00106679">
        <w:rPr>
          <w:rFonts w:ascii="Bahnschrift" w:hAnsi="Bahnschrift"/>
          <w:sz w:val="28"/>
          <w:szCs w:val="28"/>
        </w:rPr>
        <w:br/>
        <w:t>close close close close close</w:t>
      </w:r>
      <w:bookmarkStart w:id="0" w:name="_GoBack"/>
      <w:bookmarkEnd w:id="0"/>
    </w:p>
    <w:p w:rsidR="00376DC1" w:rsidRPr="00106679" w:rsidRDefault="00967C89">
      <w:pPr>
        <w:pStyle w:val="Heading1"/>
        <w:rPr>
          <w:sz w:val="32"/>
          <w:szCs w:val="32"/>
        </w:rPr>
      </w:pPr>
      <w:r w:rsidRPr="00106679">
        <w:rPr>
          <w:sz w:val="32"/>
          <w:szCs w:val="32"/>
        </w:rPr>
        <w:t>Exercise 2: Type a Friendly Note</w:t>
      </w:r>
      <w:r w:rsidR="00106679" w:rsidRPr="00106679">
        <w:rPr>
          <w:sz w:val="32"/>
          <w:szCs w:val="32"/>
        </w:rPr>
        <w:t xml:space="preserve"> </w:t>
      </w:r>
      <w:r w:rsidR="00106679" w:rsidRPr="008A523A">
        <w:rPr>
          <w:sz w:val="32"/>
          <w:szCs w:val="32"/>
        </w:rPr>
        <w:t xml:space="preserve">(Time: </w:t>
      </w:r>
      <w:r w:rsidR="00106679">
        <w:rPr>
          <w:sz w:val="32"/>
          <w:szCs w:val="32"/>
        </w:rPr>
        <w:t>20</w:t>
      </w:r>
      <w:r w:rsidR="00106679" w:rsidRPr="008A523A">
        <w:rPr>
          <w:sz w:val="32"/>
          <w:szCs w:val="32"/>
        </w:rPr>
        <w:t xml:space="preserve"> minutes)</w:t>
      </w:r>
    </w:p>
    <w:p w:rsidR="00376DC1" w:rsidRPr="00106679" w:rsidRDefault="00967C89">
      <w:pPr>
        <w:rPr>
          <w:rFonts w:ascii="Bahnschrift" w:hAnsi="Bahnschrift"/>
          <w:sz w:val="28"/>
          <w:szCs w:val="28"/>
        </w:rPr>
      </w:pPr>
      <w:r w:rsidRPr="00106679">
        <w:rPr>
          <w:rFonts w:ascii="Bahnschrift" w:hAnsi="Bahnschrift"/>
          <w:sz w:val="28"/>
          <w:szCs w:val="28"/>
        </w:rPr>
        <w:t>Hello friend,</w:t>
      </w:r>
      <w:r w:rsidRPr="00106679">
        <w:rPr>
          <w:rFonts w:ascii="Bahnschrift" w:hAnsi="Bahnschrift"/>
          <w:sz w:val="28"/>
          <w:szCs w:val="28"/>
        </w:rPr>
        <w:br/>
      </w:r>
      <w:r w:rsidRPr="00106679">
        <w:rPr>
          <w:rFonts w:ascii="Bahnschrift" w:hAnsi="Bahnschrift"/>
          <w:sz w:val="28"/>
          <w:szCs w:val="28"/>
        </w:rPr>
        <w:br/>
        <w:t>I hope you are doing well. I am learning how to type on the computer. We have a great teacher and fun classes.</w:t>
      </w:r>
      <w:r w:rsidRPr="00106679">
        <w:rPr>
          <w:rFonts w:ascii="Bahnschrift" w:hAnsi="Bahnschrift"/>
          <w:sz w:val="28"/>
          <w:szCs w:val="28"/>
        </w:rPr>
        <w:br/>
      </w:r>
      <w:r w:rsidRPr="00106679">
        <w:rPr>
          <w:rFonts w:ascii="Bahnschrift" w:hAnsi="Bahnschrift"/>
          <w:sz w:val="28"/>
          <w:szCs w:val="28"/>
        </w:rPr>
        <w:br/>
        <w:t>Your friend,</w:t>
      </w:r>
      <w:r w:rsidRPr="00106679">
        <w:rPr>
          <w:rFonts w:ascii="Bahnschrift" w:hAnsi="Bahnschrift"/>
          <w:sz w:val="28"/>
          <w:szCs w:val="28"/>
        </w:rPr>
        <w:br/>
      </w:r>
      <w:r w:rsidR="00106679">
        <w:rPr>
          <w:rFonts w:ascii="Bahnschrift" w:hAnsi="Bahnschrift"/>
          <w:sz w:val="28"/>
          <w:szCs w:val="28"/>
        </w:rPr>
        <w:t>John Max</w:t>
      </w:r>
    </w:p>
    <w:p w:rsidR="00376DC1" w:rsidRPr="00106679" w:rsidRDefault="00967C89">
      <w:pPr>
        <w:pStyle w:val="Heading1"/>
        <w:rPr>
          <w:sz w:val="32"/>
          <w:szCs w:val="32"/>
        </w:rPr>
      </w:pPr>
      <w:r w:rsidRPr="00106679">
        <w:rPr>
          <w:sz w:val="32"/>
          <w:szCs w:val="32"/>
        </w:rPr>
        <w:t>Exercise 3: Seasons of the Y</w:t>
      </w:r>
      <w:r w:rsidRPr="00106679">
        <w:rPr>
          <w:sz w:val="32"/>
          <w:szCs w:val="32"/>
        </w:rPr>
        <w:t>ear</w:t>
      </w:r>
      <w:r w:rsidR="00106679" w:rsidRPr="00106679">
        <w:rPr>
          <w:sz w:val="32"/>
          <w:szCs w:val="32"/>
        </w:rPr>
        <w:t xml:space="preserve"> </w:t>
      </w:r>
      <w:r w:rsidR="00106679" w:rsidRPr="008A523A">
        <w:rPr>
          <w:sz w:val="32"/>
          <w:szCs w:val="32"/>
        </w:rPr>
        <w:t xml:space="preserve">(Time: </w:t>
      </w:r>
      <w:r w:rsidR="00193415">
        <w:rPr>
          <w:sz w:val="32"/>
          <w:szCs w:val="32"/>
        </w:rPr>
        <w:t>5</w:t>
      </w:r>
      <w:r w:rsidR="00106679" w:rsidRPr="008A523A">
        <w:rPr>
          <w:sz w:val="32"/>
          <w:szCs w:val="32"/>
        </w:rPr>
        <w:t xml:space="preserve"> minutes)</w:t>
      </w:r>
    </w:p>
    <w:p w:rsidR="00376DC1" w:rsidRPr="00106679" w:rsidRDefault="00967C89">
      <w:pPr>
        <w:rPr>
          <w:rFonts w:ascii="Bahnschrift" w:hAnsi="Bahnschrift"/>
          <w:sz w:val="28"/>
          <w:szCs w:val="28"/>
        </w:rPr>
      </w:pPr>
      <w:r w:rsidRPr="00106679">
        <w:rPr>
          <w:rFonts w:ascii="Bahnschrift" w:hAnsi="Bahnschrift"/>
          <w:sz w:val="28"/>
          <w:szCs w:val="28"/>
        </w:rPr>
        <w:t>Spring, Summer, Autumn, Winter</w:t>
      </w:r>
    </w:p>
    <w:sectPr w:rsidR="00376DC1" w:rsidRPr="00106679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C89" w:rsidRDefault="00967C89" w:rsidP="00193415">
      <w:pPr>
        <w:spacing w:after="0" w:line="240" w:lineRule="auto"/>
      </w:pPr>
      <w:r>
        <w:separator/>
      </w:r>
    </w:p>
  </w:endnote>
  <w:endnote w:type="continuationSeparator" w:id="0">
    <w:p w:rsidR="00967C89" w:rsidRDefault="00967C89" w:rsidP="0019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15" w:rsidRDefault="00193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15" w:rsidRPr="00193415" w:rsidRDefault="00193415" w:rsidP="00193415">
    <w:pPr>
      <w:pStyle w:val="Footer"/>
      <w:jc w:val="right"/>
      <w:rPr>
        <w:rFonts w:ascii="Consolas" w:hAnsi="Consolas"/>
        <w:sz w:val="32"/>
        <w:szCs w:val="32"/>
      </w:rPr>
    </w:pPr>
    <w:r>
      <w:rPr>
        <w:rFonts w:ascii="Consolas" w:hAnsi="Consolas"/>
        <w:sz w:val="32"/>
        <w:szCs w:val="32"/>
      </w:rPr>
      <w:t>Prepared by Fraol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15" w:rsidRDefault="00193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C89" w:rsidRDefault="00967C89" w:rsidP="00193415">
      <w:pPr>
        <w:spacing w:after="0" w:line="240" w:lineRule="auto"/>
      </w:pPr>
      <w:r>
        <w:separator/>
      </w:r>
    </w:p>
  </w:footnote>
  <w:footnote w:type="continuationSeparator" w:id="0">
    <w:p w:rsidR="00967C89" w:rsidRDefault="00967C89" w:rsidP="0019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15" w:rsidRDefault="001934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67876" o:spid="_x0000_s2050" type="#_x0000_t136" style="position:absolute;margin-left:0;margin-top:0;width:456.8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15" w:rsidRPr="00193415" w:rsidRDefault="00193415" w:rsidP="0019341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67877" o:spid="_x0000_s2051" type="#_x0000_t136" style="position:absolute;left:0;text-align:left;margin-left:0;margin-top:0;width:456.8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</v:shape>
      </w:pict>
    </w:r>
    <w:r w:rsidRPr="00193415">
      <w:rPr>
        <w:noProof/>
      </w:rPr>
      <w:drawing>
        <wp:inline distT="0" distB="0" distL="0" distR="0">
          <wp:extent cx="1150620" cy="424741"/>
          <wp:effectExtent l="0" t="0" r="0" b="0"/>
          <wp:docPr id="1" name="Picture 1" descr="C:\Users\Azra\Downloads\Telegram Desktop\photo_2025-05-29_17-47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ra\Downloads\Telegram Desktop\photo_2025-05-29_17-47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7944" cy="42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15" w:rsidRDefault="001934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67875" o:spid="_x0000_s2049" type="#_x0000_t136" style="position:absolute;margin-left:0;margin-top:0;width:456.8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06679"/>
    <w:rsid w:val="0015074B"/>
    <w:rsid w:val="001912EB"/>
    <w:rsid w:val="00193415"/>
    <w:rsid w:val="0029639D"/>
    <w:rsid w:val="00326F90"/>
    <w:rsid w:val="00376DC1"/>
    <w:rsid w:val="00967C89"/>
    <w:rsid w:val="00AA1D8D"/>
    <w:rsid w:val="00B47730"/>
    <w:rsid w:val="00C470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6C47070"/>
  <w14:defaultImageDpi w14:val="300"/>
  <w15:docId w15:val="{932B4A48-AE64-4100-9DB1-414E7918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B334D9-AB0D-42AE-B61F-2796E7CD2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Fraol</dc:creator>
  <cp:keywords>With Fraol</cp:keywords>
  <dc:description>generated by python-docx</dc:description>
  <cp:lastModifiedBy>Azra</cp:lastModifiedBy>
  <cp:revision>3</cp:revision>
  <cp:lastPrinted>2025-05-30T01:09:00Z</cp:lastPrinted>
  <dcterms:created xsi:type="dcterms:W3CDTF">2025-05-30T01:09:00Z</dcterms:created>
  <dcterms:modified xsi:type="dcterms:W3CDTF">2025-05-30T01:10:00Z</dcterms:modified>
  <cp:category/>
</cp:coreProperties>
</file>
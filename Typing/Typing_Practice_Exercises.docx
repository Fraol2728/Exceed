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28" w:rsidRPr="007D13CC" w:rsidRDefault="000862F7" w:rsidP="007D13CC">
      <w:pPr>
        <w:pStyle w:val="Title"/>
        <w:jc w:val="center"/>
        <w:rPr>
          <w:rFonts w:ascii="Bahnschrift SemiBold" w:hAnsi="Bahnschrift SemiBold"/>
          <w:b/>
        </w:rPr>
      </w:pPr>
      <w:r w:rsidRPr="007D13CC">
        <w:rPr>
          <w:rFonts w:ascii="Bahnschrift SemiBold" w:hAnsi="Bahnschrift SemiBold"/>
          <w:b/>
        </w:rPr>
        <w:t>Typing Practice – Timed Exercises</w:t>
      </w:r>
    </w:p>
    <w:p w:rsidR="00223528" w:rsidRPr="007D13CC" w:rsidRDefault="000862F7">
      <w:pPr>
        <w:rPr>
          <w:rFonts w:ascii="Bahnschrift SemiLight" w:hAnsi="Bahnschrift SemiLight"/>
          <w:sz w:val="28"/>
          <w:szCs w:val="28"/>
        </w:rPr>
      </w:pPr>
      <w:r w:rsidRPr="007D13CC">
        <w:rPr>
          <w:rFonts w:ascii="Cambria Math" w:hAnsi="Cambria Math" w:cs="Cambria Math"/>
          <w:color w:val="E36C0A" w:themeColor="accent6" w:themeShade="BF"/>
          <w:sz w:val="28"/>
          <w:szCs w:val="28"/>
        </w:rPr>
        <w:t>⌨</w:t>
      </w:r>
      <w:r w:rsidRPr="007D13CC">
        <w:rPr>
          <w:rFonts w:ascii="Bahnschrift SemiLight" w:hAnsi="Bahnschrift SemiLight"/>
          <w:color w:val="E36C0A" w:themeColor="accent6" w:themeShade="BF"/>
          <w:sz w:val="28"/>
          <w:szCs w:val="28"/>
        </w:rPr>
        <w:t>️</w:t>
      </w:r>
      <w:r w:rsidRPr="007D13CC">
        <w:rPr>
          <w:rFonts w:ascii="Bahnschrift SemiLight" w:hAnsi="Bahnschrift SemiLight"/>
          <w:sz w:val="28"/>
          <w:szCs w:val="28"/>
        </w:rPr>
        <w:t xml:space="preserve"> These exercises are designed to improve both speed and accuracy through real-world document typing. Time yourself and repeat for mastery.</w:t>
      </w:r>
    </w:p>
    <w:p w:rsidR="00223528" w:rsidRDefault="000862F7">
      <w:pPr>
        <w:pStyle w:val="Heading1"/>
        <w:rPr>
          <w:rFonts w:ascii="Bahnschrift SemiBold" w:hAnsi="Bahnschrift SemiBold"/>
        </w:rPr>
      </w:pPr>
      <w:r w:rsidRPr="007D13CC">
        <w:rPr>
          <w:rFonts w:ascii="Bahnschrift SemiBold" w:hAnsi="Bahnschrift SemiBold"/>
        </w:rPr>
        <w:t>Exercise 1: Type a Formal Letter (Time: 10 minutes)</w:t>
      </w:r>
    </w:p>
    <w:p w:rsidR="007D13CC" w:rsidRPr="007D13CC" w:rsidRDefault="007D13CC" w:rsidP="007D13CC"/>
    <w:p w:rsidR="00223528" w:rsidRPr="007D13CC" w:rsidRDefault="000862F7">
      <w:pPr>
        <w:rPr>
          <w:rFonts w:ascii="Bahnschrift SemiLight" w:hAnsi="Bahnschrift SemiLight"/>
          <w:sz w:val="28"/>
          <w:szCs w:val="28"/>
        </w:rPr>
      </w:pPr>
      <w:r w:rsidRPr="007D13CC">
        <w:rPr>
          <w:rFonts w:ascii="Bahnschrift SemiLight" w:hAnsi="Bahnschrift SemiLight"/>
          <w:sz w:val="28"/>
          <w:szCs w:val="28"/>
        </w:rPr>
        <w:t>Your Name</w:t>
      </w:r>
      <w:r w:rsidRPr="007D13CC">
        <w:rPr>
          <w:rFonts w:ascii="Bahnschrift SemiLight" w:hAnsi="Bahnschrift SemiLight"/>
          <w:sz w:val="28"/>
          <w:szCs w:val="28"/>
        </w:rPr>
        <w:br/>
        <w:t xml:space="preserve">Your </w:t>
      </w:r>
      <w:r w:rsidRPr="007D13CC">
        <w:rPr>
          <w:rFonts w:ascii="Bahnschrift SemiLight" w:hAnsi="Bahnschrift SemiLight"/>
          <w:sz w:val="28"/>
          <w:szCs w:val="28"/>
        </w:rPr>
        <w:t>Address</w:t>
      </w:r>
      <w:r w:rsidRPr="007D13CC">
        <w:rPr>
          <w:rFonts w:ascii="Bahnschrift SemiLight" w:hAnsi="Bahnschrift SemiLight"/>
          <w:sz w:val="28"/>
          <w:szCs w:val="28"/>
        </w:rPr>
        <w:br/>
        <w:t>City, ZIP Code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May 26, 2025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To Whom It May Concern,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I am writing this letter to express my interest in applying for a position at your company. With my basic computer skills and strong motivation to grow professionally, I believe I can be a valu</w:t>
      </w:r>
      <w:r w:rsidRPr="007D13CC">
        <w:rPr>
          <w:rFonts w:ascii="Bahnschrift SemiLight" w:hAnsi="Bahnschrift SemiLight"/>
          <w:sz w:val="28"/>
          <w:szCs w:val="28"/>
        </w:rPr>
        <w:t>able asset to your organization.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I have completed training in Microsoft Office, including Word, Excel, and PowerPoint, and am confident in typing, file management, and digital communication.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Thank you for considering my application.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 xml:space="preserve">Sincerely,  </w:t>
      </w:r>
      <w:r w:rsidRPr="007D13CC">
        <w:rPr>
          <w:rFonts w:ascii="Bahnschrift SemiLight" w:hAnsi="Bahnschrift SemiLight"/>
          <w:sz w:val="28"/>
          <w:szCs w:val="28"/>
        </w:rPr>
        <w:br/>
        <w:t>Your Na</w:t>
      </w:r>
      <w:r w:rsidRPr="007D13CC">
        <w:rPr>
          <w:rFonts w:ascii="Bahnschrift SemiLight" w:hAnsi="Bahnschrift SemiLight"/>
          <w:sz w:val="28"/>
          <w:szCs w:val="28"/>
        </w:rPr>
        <w:t>me</w:t>
      </w:r>
    </w:p>
    <w:p w:rsidR="007D13CC" w:rsidRPr="007D13CC" w:rsidRDefault="007D13CC">
      <w:pPr>
        <w:rPr>
          <w:rFonts w:ascii="Bahnschrift SemiLight" w:hAnsi="Bahnschrift SemiLight"/>
        </w:rPr>
      </w:pPr>
    </w:p>
    <w:p w:rsidR="00223528" w:rsidRDefault="000862F7">
      <w:pPr>
        <w:pStyle w:val="Heading1"/>
        <w:rPr>
          <w:rFonts w:ascii="Bahnschrift SemiBold" w:hAnsi="Bahnschrift SemiBold"/>
        </w:rPr>
      </w:pPr>
      <w:r w:rsidRPr="007D13CC">
        <w:rPr>
          <w:rFonts w:ascii="Bahnschrift SemiBold" w:hAnsi="Bahnschrift SemiBold"/>
        </w:rPr>
        <w:lastRenderedPageBreak/>
        <w:t>Exercise 2: Internal Memo (Time: 7 minutes)</w:t>
      </w:r>
    </w:p>
    <w:p w:rsidR="007D13CC" w:rsidRPr="007D13CC" w:rsidRDefault="007D13CC" w:rsidP="007D13CC"/>
    <w:p w:rsidR="00223528" w:rsidRPr="007D13CC" w:rsidRDefault="000862F7">
      <w:pPr>
        <w:rPr>
          <w:rFonts w:ascii="Bahnschrift SemiLight" w:hAnsi="Bahnschrift SemiLight"/>
          <w:sz w:val="28"/>
          <w:szCs w:val="28"/>
        </w:rPr>
      </w:pPr>
      <w:r w:rsidRPr="007D13CC">
        <w:rPr>
          <w:rFonts w:ascii="Bahnschrift SemiLight" w:hAnsi="Bahnschrift SemiLight"/>
          <w:sz w:val="28"/>
          <w:szCs w:val="28"/>
        </w:rPr>
        <w:t xml:space="preserve">To: All Staff  </w:t>
      </w:r>
      <w:r w:rsidRPr="007D13CC">
        <w:rPr>
          <w:rFonts w:ascii="Bahnschrift SemiLight" w:hAnsi="Bahnschrift SemiLight"/>
          <w:sz w:val="28"/>
          <w:szCs w:val="28"/>
        </w:rPr>
        <w:br/>
        <w:t xml:space="preserve">From: IT Department  </w:t>
      </w:r>
      <w:r w:rsidRPr="007D13CC">
        <w:rPr>
          <w:rFonts w:ascii="Bahnschrift SemiLight" w:hAnsi="Bahnschrift SemiLight"/>
          <w:sz w:val="28"/>
          <w:szCs w:val="28"/>
        </w:rPr>
        <w:br/>
        <w:t xml:space="preserve">Date: May 26, 2025  </w:t>
      </w:r>
      <w:r w:rsidRPr="007D13CC">
        <w:rPr>
          <w:rFonts w:ascii="Bahnschrift SemiLight" w:hAnsi="Bahnschrift SemiLight"/>
          <w:sz w:val="28"/>
          <w:szCs w:val="28"/>
        </w:rPr>
        <w:br/>
        <w:t xml:space="preserve">Subject: Weekly System Maintenance  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Please be informed that routine system maintenance will be carried out every Friday from 5:00 PM to 6:00 PM. Dur</w:t>
      </w:r>
      <w:r w:rsidRPr="007D13CC">
        <w:rPr>
          <w:rFonts w:ascii="Bahnschrift SemiLight" w:hAnsi="Bahnschrift SemiLight"/>
          <w:sz w:val="28"/>
          <w:szCs w:val="28"/>
        </w:rPr>
        <w:t>ing this time, network and internet services may be temporarily interrupted.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We advise all users to save their work before this time and log off the system.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Thank you for your cooperation.</w:t>
      </w:r>
    </w:p>
    <w:p w:rsidR="007D13CC" w:rsidRDefault="007D13CC">
      <w:pPr>
        <w:rPr>
          <w:rFonts w:ascii="Bahnschrift SemiLight" w:hAnsi="Bahnschrift SemiLight"/>
        </w:rPr>
      </w:pPr>
    </w:p>
    <w:p w:rsidR="007D13CC" w:rsidRDefault="007D13CC">
      <w:pPr>
        <w:rPr>
          <w:rFonts w:ascii="Bahnschrift SemiLight" w:hAnsi="Bahnschrift SemiLight"/>
        </w:rPr>
      </w:pPr>
    </w:p>
    <w:p w:rsidR="007D13CC" w:rsidRDefault="007D13CC">
      <w:pPr>
        <w:rPr>
          <w:rFonts w:ascii="Bahnschrift SemiLight" w:hAnsi="Bahnschrift SemiLight"/>
        </w:rPr>
      </w:pPr>
    </w:p>
    <w:p w:rsidR="007D13CC" w:rsidRDefault="007D13CC">
      <w:pPr>
        <w:rPr>
          <w:rFonts w:ascii="Bahnschrift SemiLight" w:hAnsi="Bahnschrift SemiLight"/>
        </w:rPr>
      </w:pPr>
    </w:p>
    <w:p w:rsidR="007D13CC" w:rsidRDefault="007D13CC">
      <w:pPr>
        <w:rPr>
          <w:rFonts w:ascii="Bahnschrift SemiLight" w:hAnsi="Bahnschrift SemiLight"/>
        </w:rPr>
      </w:pPr>
    </w:p>
    <w:p w:rsidR="000E6108" w:rsidRDefault="000E6108">
      <w:pPr>
        <w:pStyle w:val="Heading1"/>
        <w:rPr>
          <w:rFonts w:ascii="Bahnschrift SemiLight" w:eastAsiaTheme="minorEastAsia" w:hAnsi="Bahnschrift SemiLight" w:cstheme="minorBidi"/>
          <w:b w:val="0"/>
          <w:bCs w:val="0"/>
          <w:color w:val="auto"/>
          <w:sz w:val="22"/>
          <w:szCs w:val="22"/>
        </w:rPr>
      </w:pPr>
    </w:p>
    <w:p w:rsidR="000E6108" w:rsidRDefault="000E6108">
      <w:pPr>
        <w:pStyle w:val="Heading1"/>
        <w:rPr>
          <w:rFonts w:ascii="Bahnschrift SemiLight" w:eastAsiaTheme="minorEastAsia" w:hAnsi="Bahnschrift SemiLight" w:cstheme="minorBidi"/>
          <w:b w:val="0"/>
          <w:bCs w:val="0"/>
          <w:color w:val="auto"/>
          <w:sz w:val="22"/>
          <w:szCs w:val="22"/>
        </w:rPr>
      </w:pPr>
    </w:p>
    <w:p w:rsidR="000E6108" w:rsidRDefault="000E6108">
      <w:pPr>
        <w:pStyle w:val="Heading1"/>
        <w:rPr>
          <w:rFonts w:ascii="Bahnschrift SemiLight" w:eastAsiaTheme="minorEastAsia" w:hAnsi="Bahnschrift SemiLight" w:cstheme="minorBidi"/>
          <w:b w:val="0"/>
          <w:bCs w:val="0"/>
          <w:color w:val="auto"/>
          <w:sz w:val="22"/>
          <w:szCs w:val="22"/>
        </w:rPr>
      </w:pPr>
    </w:p>
    <w:p w:rsidR="000E6108" w:rsidRDefault="000E6108">
      <w:pPr>
        <w:pStyle w:val="Heading1"/>
        <w:rPr>
          <w:rFonts w:ascii="Bahnschrift SemiLight" w:eastAsiaTheme="minorEastAsia" w:hAnsi="Bahnschrift SemiLight" w:cstheme="minorBidi"/>
          <w:b w:val="0"/>
          <w:bCs w:val="0"/>
          <w:color w:val="auto"/>
          <w:sz w:val="22"/>
          <w:szCs w:val="22"/>
        </w:rPr>
      </w:pPr>
    </w:p>
    <w:p w:rsidR="000E6108" w:rsidRDefault="000E6108">
      <w:pPr>
        <w:pStyle w:val="Heading1"/>
        <w:rPr>
          <w:rFonts w:ascii="Bahnschrift SemiLight" w:eastAsiaTheme="minorEastAsia" w:hAnsi="Bahnschrift SemiLight" w:cstheme="minorBidi"/>
          <w:b w:val="0"/>
          <w:bCs w:val="0"/>
          <w:color w:val="auto"/>
          <w:sz w:val="22"/>
          <w:szCs w:val="22"/>
        </w:rPr>
      </w:pPr>
    </w:p>
    <w:p w:rsidR="00223528" w:rsidRDefault="000862F7">
      <w:pPr>
        <w:pStyle w:val="Heading1"/>
        <w:rPr>
          <w:rFonts w:ascii="Bahnschrift SemiLight" w:hAnsi="Bahnschrift SemiLight"/>
        </w:rPr>
      </w:pPr>
      <w:bookmarkStart w:id="0" w:name="_GoBack"/>
      <w:bookmarkEnd w:id="0"/>
      <w:r w:rsidRPr="007D13CC">
        <w:rPr>
          <w:rFonts w:ascii="Bahnschrift SemiLight" w:hAnsi="Bahnschrift SemiLight"/>
        </w:rPr>
        <w:t>Exercise 3: Email Draft (Time: 5 minutes)</w:t>
      </w:r>
    </w:p>
    <w:p w:rsidR="007D13CC" w:rsidRPr="007D13CC" w:rsidRDefault="007D13CC" w:rsidP="007D13CC"/>
    <w:p w:rsidR="00223528" w:rsidRPr="007D13CC" w:rsidRDefault="000862F7">
      <w:pPr>
        <w:rPr>
          <w:rFonts w:ascii="Bahnschrift SemiLight" w:hAnsi="Bahnschrift SemiLight"/>
          <w:sz w:val="28"/>
          <w:szCs w:val="28"/>
        </w:rPr>
      </w:pPr>
      <w:r w:rsidRPr="007D13CC">
        <w:rPr>
          <w:rFonts w:ascii="Bahnschrift SemiLight" w:hAnsi="Bahnschrift SemiLight"/>
          <w:sz w:val="28"/>
          <w:szCs w:val="28"/>
        </w:rPr>
        <w:t>Subject: Request for Cl</w:t>
      </w:r>
      <w:r w:rsidRPr="007D13CC">
        <w:rPr>
          <w:rFonts w:ascii="Bahnschrift SemiLight" w:hAnsi="Bahnschrift SemiLight"/>
          <w:sz w:val="28"/>
          <w:szCs w:val="28"/>
        </w:rPr>
        <w:t>ass Materials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Dear Instructor,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I hope this message finds you well. I am kindly requesting the PowerPoint slides and assignments from last week’s class. I was unable to attend due to illness and would like to catch up on what I missed.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Thank you for your</w:t>
      </w:r>
      <w:r w:rsidRPr="007D13CC">
        <w:rPr>
          <w:rFonts w:ascii="Bahnschrift SemiLight" w:hAnsi="Bahnschrift SemiLight"/>
          <w:sz w:val="28"/>
          <w:szCs w:val="28"/>
        </w:rPr>
        <w:t xml:space="preserve"> support.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 xml:space="preserve">Best regards,  </w:t>
      </w:r>
      <w:r w:rsidRPr="007D13CC">
        <w:rPr>
          <w:rFonts w:ascii="Bahnschrift SemiLight" w:hAnsi="Bahnschrift SemiLight"/>
          <w:sz w:val="28"/>
          <w:szCs w:val="28"/>
        </w:rPr>
        <w:br/>
        <w:t>[Your Name]</w:t>
      </w:r>
    </w:p>
    <w:p w:rsidR="007D13CC" w:rsidRDefault="007D13CC">
      <w:pPr>
        <w:rPr>
          <w:rFonts w:ascii="Bahnschrift SemiLight" w:hAnsi="Bahnschrift SemiLight"/>
        </w:rPr>
      </w:pPr>
    </w:p>
    <w:p w:rsidR="007D13CC" w:rsidRDefault="007D13CC">
      <w:pPr>
        <w:rPr>
          <w:rFonts w:ascii="Bahnschrift SemiLight" w:hAnsi="Bahnschrift SemiLight"/>
        </w:rPr>
      </w:pPr>
    </w:p>
    <w:p w:rsidR="007D13CC" w:rsidRDefault="007D13CC">
      <w:pPr>
        <w:rPr>
          <w:rFonts w:ascii="Bahnschrift SemiLight" w:hAnsi="Bahnschrift SemiLight"/>
        </w:rPr>
      </w:pPr>
    </w:p>
    <w:p w:rsidR="007D13CC" w:rsidRDefault="007D13CC">
      <w:pPr>
        <w:rPr>
          <w:rFonts w:ascii="Bahnschrift SemiLight" w:hAnsi="Bahnschrift SemiLight"/>
        </w:rPr>
      </w:pPr>
    </w:p>
    <w:p w:rsidR="007D13CC" w:rsidRDefault="007D13CC">
      <w:pPr>
        <w:rPr>
          <w:rFonts w:ascii="Bahnschrift SemiLight" w:hAnsi="Bahnschrift SemiLight"/>
        </w:rPr>
      </w:pPr>
    </w:p>
    <w:p w:rsidR="007D13CC" w:rsidRPr="007D13CC" w:rsidRDefault="007D13CC">
      <w:pPr>
        <w:rPr>
          <w:rFonts w:ascii="Bahnschrift SemiLight" w:hAnsi="Bahnschrift SemiLight"/>
        </w:rPr>
      </w:pPr>
    </w:p>
    <w:p w:rsidR="00223528" w:rsidRDefault="000862F7">
      <w:pPr>
        <w:pStyle w:val="Heading1"/>
        <w:rPr>
          <w:rFonts w:ascii="Bahnschrift SemiLight" w:hAnsi="Bahnschrift SemiLight"/>
        </w:rPr>
      </w:pPr>
      <w:r w:rsidRPr="007D13CC">
        <w:rPr>
          <w:rFonts w:ascii="Bahnschrift SemiLight" w:hAnsi="Bahnschrift SemiLight"/>
        </w:rPr>
        <w:lastRenderedPageBreak/>
        <w:t>Exercise 4: Product Description (Time: 5 minutes)</w:t>
      </w:r>
    </w:p>
    <w:p w:rsidR="007D13CC" w:rsidRPr="007D13CC" w:rsidRDefault="007D13CC" w:rsidP="007D13CC"/>
    <w:p w:rsidR="00223528" w:rsidRPr="007D13CC" w:rsidRDefault="000862F7">
      <w:pPr>
        <w:rPr>
          <w:rFonts w:ascii="Bahnschrift SemiLight" w:hAnsi="Bahnschrift SemiLight"/>
          <w:sz w:val="28"/>
          <w:szCs w:val="28"/>
        </w:rPr>
      </w:pPr>
      <w:r w:rsidRPr="007D13CC">
        <w:rPr>
          <w:rFonts w:ascii="Bahnschrift SemiLight" w:hAnsi="Bahnschrift SemiLight"/>
          <w:sz w:val="28"/>
          <w:szCs w:val="28"/>
        </w:rPr>
        <w:t>Introducing the new XTech Wireless Mouse – a sleek, lightweight, and responsive tool for everyday computing. With a 2.4GHz connection, ergonomic design, and long batte</w:t>
      </w:r>
      <w:r w:rsidRPr="007D13CC">
        <w:rPr>
          <w:rFonts w:ascii="Bahnschrift SemiLight" w:hAnsi="Bahnschrift SemiLight"/>
          <w:sz w:val="28"/>
          <w:szCs w:val="28"/>
        </w:rPr>
        <w:t>ry life, this mouse ensures comfort and precision.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Compatible with Windows, macOS, and Linux systems. Available in black, white, and red.</w:t>
      </w:r>
      <w:r w:rsidRPr="007D13CC">
        <w:rPr>
          <w:rFonts w:ascii="Bahnschrift SemiLight" w:hAnsi="Bahnschrift SemiLight"/>
          <w:sz w:val="28"/>
          <w:szCs w:val="28"/>
        </w:rPr>
        <w:br/>
      </w:r>
      <w:r w:rsidRPr="007D13CC">
        <w:rPr>
          <w:rFonts w:ascii="Bahnschrift SemiLight" w:hAnsi="Bahnschrift SemiLight"/>
          <w:sz w:val="28"/>
          <w:szCs w:val="28"/>
        </w:rPr>
        <w:br/>
        <w:t>Price: 750 Birr</w:t>
      </w:r>
    </w:p>
    <w:sectPr w:rsidR="00223528" w:rsidRPr="007D13C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2F7" w:rsidRDefault="000862F7" w:rsidP="00720ABD">
      <w:pPr>
        <w:spacing w:after="0" w:line="240" w:lineRule="auto"/>
      </w:pPr>
      <w:r>
        <w:separator/>
      </w:r>
    </w:p>
  </w:endnote>
  <w:endnote w:type="continuationSeparator" w:id="0">
    <w:p w:rsidR="000862F7" w:rsidRDefault="000862F7" w:rsidP="0072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ABD" w:rsidRDefault="00720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ABD" w:rsidRPr="00720ABD" w:rsidRDefault="00720ABD" w:rsidP="00720ABD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ABD" w:rsidRDefault="00720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2F7" w:rsidRDefault="000862F7" w:rsidP="00720ABD">
      <w:pPr>
        <w:spacing w:after="0" w:line="240" w:lineRule="auto"/>
      </w:pPr>
      <w:r>
        <w:separator/>
      </w:r>
    </w:p>
  </w:footnote>
  <w:footnote w:type="continuationSeparator" w:id="0">
    <w:p w:rsidR="000862F7" w:rsidRDefault="000862F7" w:rsidP="00720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ABD" w:rsidRDefault="00720A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110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ABD" w:rsidRDefault="00720ABD" w:rsidP="00720ABD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111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0.2pt;height:43.2pt">
          <v:imagedata r:id="rId1" o:title="logo-new" croptop="19423f" cropbottom="15195f" cropleft="-281f" cropright="-375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ABD" w:rsidRDefault="00720A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109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62F7"/>
    <w:rsid w:val="000E6108"/>
    <w:rsid w:val="0015074B"/>
    <w:rsid w:val="00223528"/>
    <w:rsid w:val="0029639D"/>
    <w:rsid w:val="00326F90"/>
    <w:rsid w:val="00720ABD"/>
    <w:rsid w:val="007D13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14BCEF2"/>
  <w14:defaultImageDpi w14:val="300"/>
  <w15:docId w15:val="{BB21C3DE-109B-43B1-B063-80E32834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ED4F8E-DDAA-4AC4-9420-F61A1AB0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Azra</cp:lastModifiedBy>
  <cp:revision>3</cp:revision>
  <dcterms:created xsi:type="dcterms:W3CDTF">2013-12-23T23:15:00Z</dcterms:created>
  <dcterms:modified xsi:type="dcterms:W3CDTF">2025-05-26T19:19:00Z</dcterms:modified>
  <cp:category/>
</cp:coreProperties>
</file>
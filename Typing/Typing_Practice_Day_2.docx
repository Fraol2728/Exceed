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FB1" w:rsidRPr="00F33BFC" w:rsidRDefault="00D83607" w:rsidP="00F33BFC">
      <w:pPr>
        <w:pStyle w:val="Title"/>
        <w:jc w:val="center"/>
        <w:rPr>
          <w:b/>
        </w:rPr>
      </w:pPr>
      <w:r>
        <w:rPr>
          <w:b/>
        </w:rPr>
        <w:t>Typing Practice – Day 2</w:t>
      </w:r>
    </w:p>
    <w:p w:rsidR="00FF6FB1" w:rsidRPr="00F33BFC" w:rsidRDefault="000F7FBF">
      <w:pPr>
        <w:pStyle w:val="Heading1"/>
        <w:rPr>
          <w:sz w:val="32"/>
          <w:szCs w:val="32"/>
        </w:rPr>
      </w:pPr>
      <w:r w:rsidRPr="00F33BFC">
        <w:rPr>
          <w:sz w:val="32"/>
          <w:szCs w:val="32"/>
        </w:rPr>
        <w:t>Exercise 1: Type Common Classroom Items</w:t>
      </w:r>
      <w:r w:rsidR="00F33BFC">
        <w:rPr>
          <w:sz w:val="32"/>
          <w:szCs w:val="32"/>
        </w:rPr>
        <w:t xml:space="preserve"> </w:t>
      </w:r>
      <w:r w:rsidR="00F33BFC" w:rsidRPr="008A523A">
        <w:rPr>
          <w:sz w:val="32"/>
          <w:szCs w:val="32"/>
        </w:rPr>
        <w:t xml:space="preserve">(Time: </w:t>
      </w:r>
      <w:r w:rsidR="00F33BFC">
        <w:rPr>
          <w:sz w:val="32"/>
          <w:szCs w:val="32"/>
        </w:rPr>
        <w:t>20</w:t>
      </w:r>
      <w:r w:rsidR="00F33BFC" w:rsidRPr="008A523A">
        <w:rPr>
          <w:sz w:val="32"/>
          <w:szCs w:val="32"/>
        </w:rPr>
        <w:t xml:space="preserve"> minutes)</w:t>
      </w:r>
    </w:p>
    <w:p w:rsidR="00F33BFC" w:rsidRPr="00F33BFC" w:rsidRDefault="00F33BFC" w:rsidP="00F33BFC"/>
    <w:p w:rsidR="00FF6FB1" w:rsidRPr="00F33BFC" w:rsidRDefault="000F7FBF">
      <w:pPr>
        <w:rPr>
          <w:rFonts w:ascii="Bahnschrift" w:hAnsi="Bahnschrift"/>
          <w:sz w:val="28"/>
          <w:szCs w:val="28"/>
        </w:rPr>
      </w:pPr>
      <w:r w:rsidRPr="00F33BFC">
        <w:rPr>
          <w:rFonts w:ascii="Bahnschrift" w:hAnsi="Bahnschrift"/>
          <w:sz w:val="28"/>
          <w:szCs w:val="28"/>
        </w:rPr>
        <w:t>board board board board board</w:t>
      </w:r>
      <w:r w:rsidRPr="00F33BFC">
        <w:rPr>
          <w:rFonts w:ascii="Bahnschrift" w:hAnsi="Bahnschrift"/>
          <w:sz w:val="28"/>
          <w:szCs w:val="28"/>
        </w:rPr>
        <w:br/>
        <w:t>chalk chalk chalk chalk chalk</w:t>
      </w:r>
      <w:r w:rsidRPr="00F33BFC">
        <w:rPr>
          <w:rFonts w:ascii="Bahnschrift" w:hAnsi="Bahnschrift"/>
          <w:sz w:val="28"/>
          <w:szCs w:val="28"/>
        </w:rPr>
        <w:br/>
        <w:t>desk desk desk desk desk</w:t>
      </w:r>
      <w:r w:rsidRPr="00F33BFC">
        <w:rPr>
          <w:rFonts w:ascii="Bahnschrift" w:hAnsi="Bahnschrift"/>
          <w:sz w:val="28"/>
          <w:szCs w:val="28"/>
        </w:rPr>
        <w:br/>
        <w:t>pen</w:t>
      </w:r>
      <w:r w:rsidRPr="00F33BFC">
        <w:rPr>
          <w:rFonts w:ascii="Bahnschrift" w:hAnsi="Bahnschrift"/>
          <w:sz w:val="28"/>
          <w:szCs w:val="28"/>
        </w:rPr>
        <w:t xml:space="preserve"> pen pen pen pen</w:t>
      </w:r>
      <w:r w:rsidRPr="00F33BFC">
        <w:rPr>
          <w:rFonts w:ascii="Bahnschrift" w:hAnsi="Bahnschrift"/>
          <w:sz w:val="28"/>
          <w:szCs w:val="28"/>
        </w:rPr>
        <w:br/>
        <w:t>notebook notebook notebook notebook notebook</w:t>
      </w:r>
    </w:p>
    <w:p w:rsidR="00FF6FB1" w:rsidRPr="00F33BFC" w:rsidRDefault="000F7FBF">
      <w:pPr>
        <w:pStyle w:val="Heading1"/>
        <w:rPr>
          <w:sz w:val="32"/>
          <w:szCs w:val="32"/>
        </w:rPr>
      </w:pPr>
      <w:r w:rsidRPr="00F33BFC">
        <w:rPr>
          <w:sz w:val="32"/>
          <w:szCs w:val="32"/>
        </w:rPr>
        <w:t>Exercise 2: Write These Sentences</w:t>
      </w:r>
      <w:r w:rsidR="00F33BFC">
        <w:rPr>
          <w:sz w:val="32"/>
          <w:szCs w:val="32"/>
        </w:rPr>
        <w:t xml:space="preserve"> </w:t>
      </w:r>
      <w:r w:rsidR="00F33BFC" w:rsidRPr="008A523A">
        <w:rPr>
          <w:sz w:val="32"/>
          <w:szCs w:val="32"/>
        </w:rPr>
        <w:t xml:space="preserve">(Time: </w:t>
      </w:r>
      <w:r w:rsidR="00F33BFC">
        <w:rPr>
          <w:sz w:val="32"/>
          <w:szCs w:val="32"/>
        </w:rPr>
        <w:t>20</w:t>
      </w:r>
      <w:r w:rsidR="00F33BFC" w:rsidRPr="008A523A">
        <w:rPr>
          <w:sz w:val="32"/>
          <w:szCs w:val="32"/>
        </w:rPr>
        <w:t xml:space="preserve"> minutes)</w:t>
      </w:r>
    </w:p>
    <w:p w:rsidR="00F33BFC" w:rsidRPr="00F33BFC" w:rsidRDefault="00F33BFC" w:rsidP="00F33BFC">
      <w:pPr>
        <w:rPr>
          <w:rFonts w:ascii="Bahnschrift" w:hAnsi="Bahnschrift"/>
          <w:sz w:val="28"/>
          <w:szCs w:val="28"/>
        </w:rPr>
      </w:pPr>
    </w:p>
    <w:p w:rsidR="00FF6FB1" w:rsidRPr="00F33BFC" w:rsidRDefault="000F7FBF">
      <w:pPr>
        <w:rPr>
          <w:rFonts w:ascii="Bahnschrift" w:hAnsi="Bahnschrift"/>
          <w:sz w:val="28"/>
          <w:szCs w:val="28"/>
        </w:rPr>
      </w:pPr>
      <w:r w:rsidRPr="00F33BFC">
        <w:rPr>
          <w:rFonts w:ascii="Bahnschrift" w:hAnsi="Bahnschrift"/>
          <w:sz w:val="28"/>
          <w:szCs w:val="28"/>
        </w:rPr>
        <w:t>The teacher is in the classroom.</w:t>
      </w:r>
      <w:r w:rsidRPr="00F33BFC">
        <w:rPr>
          <w:rFonts w:ascii="Bahnschrift" w:hAnsi="Bahnschrift"/>
          <w:sz w:val="28"/>
          <w:szCs w:val="28"/>
        </w:rPr>
        <w:br/>
        <w:t>Students are learning computer skills.</w:t>
      </w:r>
      <w:r w:rsidRPr="00F33BFC">
        <w:rPr>
          <w:rFonts w:ascii="Bahnschrift" w:hAnsi="Bahnschrift"/>
          <w:sz w:val="28"/>
          <w:szCs w:val="28"/>
        </w:rPr>
        <w:br/>
        <w:t>We use a keyboard to type.</w:t>
      </w:r>
      <w:r w:rsidRPr="00F33BFC">
        <w:rPr>
          <w:rFonts w:ascii="Bahnschrift" w:hAnsi="Bahnschrift"/>
          <w:sz w:val="28"/>
          <w:szCs w:val="28"/>
        </w:rPr>
        <w:br/>
        <w:t>Typing is fun and helpful.</w:t>
      </w:r>
      <w:bookmarkStart w:id="0" w:name="_GoBack"/>
      <w:bookmarkEnd w:id="0"/>
      <w:r w:rsidRPr="00F33BFC">
        <w:rPr>
          <w:rFonts w:ascii="Bahnschrift" w:hAnsi="Bahnschrift"/>
          <w:sz w:val="28"/>
          <w:szCs w:val="28"/>
        </w:rPr>
        <w:br/>
        <w:t>I want to improve every day.</w:t>
      </w:r>
    </w:p>
    <w:p w:rsidR="00FF6FB1" w:rsidRPr="00F33BFC" w:rsidRDefault="000F7FBF">
      <w:pPr>
        <w:pStyle w:val="Heading1"/>
        <w:rPr>
          <w:sz w:val="32"/>
          <w:szCs w:val="32"/>
        </w:rPr>
      </w:pPr>
      <w:r w:rsidRPr="00F33BFC">
        <w:rPr>
          <w:sz w:val="32"/>
          <w:szCs w:val="32"/>
        </w:rPr>
        <w:t>Exerc</w:t>
      </w:r>
      <w:r w:rsidRPr="00F33BFC">
        <w:rPr>
          <w:sz w:val="32"/>
          <w:szCs w:val="32"/>
        </w:rPr>
        <w:t>ise 3: Days of the Week</w:t>
      </w:r>
      <w:r w:rsidR="00F33BFC">
        <w:rPr>
          <w:sz w:val="32"/>
          <w:szCs w:val="32"/>
        </w:rPr>
        <w:t xml:space="preserve"> </w:t>
      </w:r>
      <w:r w:rsidR="00F33BFC" w:rsidRPr="008A523A">
        <w:rPr>
          <w:sz w:val="32"/>
          <w:szCs w:val="32"/>
        </w:rPr>
        <w:t xml:space="preserve">(Time: </w:t>
      </w:r>
      <w:r w:rsidR="00F33BFC">
        <w:rPr>
          <w:sz w:val="32"/>
          <w:szCs w:val="32"/>
        </w:rPr>
        <w:t>1</w:t>
      </w:r>
      <w:r w:rsidR="00F33BFC" w:rsidRPr="008A523A">
        <w:rPr>
          <w:sz w:val="32"/>
          <w:szCs w:val="32"/>
        </w:rPr>
        <w:t>5 minutes)</w:t>
      </w:r>
    </w:p>
    <w:p w:rsidR="00F33BFC" w:rsidRPr="00F33BFC" w:rsidRDefault="00F33BFC" w:rsidP="00F33BFC"/>
    <w:p w:rsidR="00FF6FB1" w:rsidRPr="00F33BFC" w:rsidRDefault="000F7FBF">
      <w:pPr>
        <w:rPr>
          <w:rFonts w:ascii="Bahnschrift" w:hAnsi="Bahnschrift"/>
          <w:sz w:val="28"/>
          <w:szCs w:val="28"/>
        </w:rPr>
      </w:pPr>
      <w:r w:rsidRPr="00F33BFC">
        <w:rPr>
          <w:rFonts w:ascii="Bahnschrift" w:hAnsi="Bahnschrift"/>
          <w:sz w:val="28"/>
          <w:szCs w:val="28"/>
        </w:rPr>
        <w:t>Monday, Tuesday, Wednesday, Thursday, Friday, Saturday, Sunday</w:t>
      </w:r>
    </w:p>
    <w:sectPr w:rsidR="00FF6FB1" w:rsidRPr="00F33BF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FBF" w:rsidRDefault="000F7FBF" w:rsidP="00D83607">
      <w:pPr>
        <w:spacing w:after="0" w:line="240" w:lineRule="auto"/>
      </w:pPr>
      <w:r>
        <w:separator/>
      </w:r>
    </w:p>
  </w:endnote>
  <w:endnote w:type="continuationSeparator" w:id="0">
    <w:p w:rsidR="000F7FBF" w:rsidRDefault="000F7FBF" w:rsidP="00D83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607" w:rsidRDefault="00D83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607" w:rsidRPr="00D83607" w:rsidRDefault="00D83607" w:rsidP="00D83607">
    <w:pPr>
      <w:pStyle w:val="Footer"/>
      <w:jc w:val="right"/>
      <w:rPr>
        <w:rFonts w:ascii="Consolas" w:hAnsi="Consolas"/>
        <w:sz w:val="32"/>
        <w:szCs w:val="32"/>
      </w:rPr>
    </w:pPr>
    <w:r>
      <w:rPr>
        <w:rFonts w:ascii="Consolas" w:hAnsi="Consolas"/>
        <w:sz w:val="32"/>
        <w:szCs w:val="32"/>
      </w:rPr>
      <w:t>Prepared by Fraol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607" w:rsidRDefault="00D83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FBF" w:rsidRDefault="000F7FBF" w:rsidP="00D83607">
      <w:pPr>
        <w:spacing w:after="0" w:line="240" w:lineRule="auto"/>
      </w:pPr>
      <w:r>
        <w:separator/>
      </w:r>
    </w:p>
  </w:footnote>
  <w:footnote w:type="continuationSeparator" w:id="0">
    <w:p w:rsidR="000F7FBF" w:rsidRDefault="000F7FBF" w:rsidP="00D83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607" w:rsidRDefault="00D8360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28985" o:spid="_x0000_s2050" type="#_x0000_t136" style="position:absolute;margin-left:0;margin-top:0;width:456.8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SemiCondensed&quot;;font-size:1pt" string="Exce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607" w:rsidRDefault="00D83607" w:rsidP="00D83607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28986" o:spid="_x0000_s2051" type="#_x0000_t136" style="position:absolute;left:0;text-align:left;margin-left:0;margin-top:0;width:456.8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SemiCondensed&quot;;font-size:1pt" string="Exceed"/>
        </v:shape>
      </w:pict>
    </w:r>
    <w:r w:rsidRPr="00D83607">
      <w:rPr>
        <w:noProof/>
      </w:rPr>
      <w:drawing>
        <wp:inline distT="0" distB="0" distL="0" distR="0">
          <wp:extent cx="1318260" cy="486623"/>
          <wp:effectExtent l="0" t="0" r="0" b="8890"/>
          <wp:docPr id="1" name="Picture 1" descr="C:\Users\Azra\Downloads\Telegram Desktop\photo_2025-05-29_17-47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zra\Downloads\Telegram Desktop\photo_2025-05-29_17-47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8471" cy="490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607" w:rsidRDefault="00D8360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28984" o:spid="_x0000_s2049" type="#_x0000_t136" style="position:absolute;margin-left:0;margin-top:0;width:456.8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SemiCondensed&quot;;font-size:1pt" string="Exce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7FBF"/>
    <w:rsid w:val="0015074B"/>
    <w:rsid w:val="0029639D"/>
    <w:rsid w:val="00326F90"/>
    <w:rsid w:val="00A80985"/>
    <w:rsid w:val="00AA1D8D"/>
    <w:rsid w:val="00B47730"/>
    <w:rsid w:val="00CB0664"/>
    <w:rsid w:val="00D83607"/>
    <w:rsid w:val="00F33BFC"/>
    <w:rsid w:val="00F5240C"/>
    <w:rsid w:val="00FC693F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02B33DCA"/>
  <w14:defaultImageDpi w14:val="300"/>
  <w15:docId w15:val="{5A34F537-53C8-4A20-8875-DBDFAD94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536734-D059-4FF9-9019-3D05E4934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Fraol</dc:creator>
  <cp:keywords>With Fraol</cp:keywords>
  <dc:description>generated by python-docx</dc:description>
  <cp:lastModifiedBy>Azra</cp:lastModifiedBy>
  <cp:revision>3</cp:revision>
  <cp:lastPrinted>2025-05-30T01:03:00Z</cp:lastPrinted>
  <dcterms:created xsi:type="dcterms:W3CDTF">2025-05-30T01:03:00Z</dcterms:created>
  <dcterms:modified xsi:type="dcterms:W3CDTF">2025-05-30T01:14:00Z</dcterms:modified>
  <cp:category/>
</cp:coreProperties>
</file>